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76B5" w14:textId="77777777" w:rsidR="000C0448" w:rsidRDefault="00A373D8">
      <w:pPr>
        <w:pStyle w:val="Title"/>
        <w:spacing w:line="240" w:lineRule="auto"/>
        <w:rPr>
          <w:lang w:val="fr-FR"/>
        </w:rPr>
      </w:pPr>
      <w:r>
        <w:rPr>
          <w:sz w:val="20"/>
          <w:szCs w:val="6"/>
          <w:lang w:val="fr-FR"/>
        </w:rPr>
        <w:t xml:space="preserve">Departamentul de Inginerie </w:t>
      </w:r>
      <w:r>
        <w:rPr>
          <w:sz w:val="20"/>
          <w:szCs w:val="6"/>
          <w:lang w:val="ro-RO"/>
        </w:rPr>
        <w:t>ȘI INFORMATICĂ, Universitatea spiru Haret</w:t>
      </w:r>
    </w:p>
    <w:p w14:paraId="415DC409" w14:textId="77777777" w:rsidR="000C0448" w:rsidRDefault="00A373D8">
      <w:pPr>
        <w:pStyle w:val="Title"/>
      </w:pPr>
      <w:r>
        <w:rPr>
          <w:sz w:val="20"/>
          <w:szCs w:val="6"/>
        </w:rPr>
        <w:t>Disciplina/Laborator: Proiect informatic ÎN ECHIPĂ</w:t>
      </w:r>
    </w:p>
    <w:p w14:paraId="453675A5" w14:textId="77777777" w:rsidR="000C0448" w:rsidRDefault="00A373D8">
      <w:pPr>
        <w:pStyle w:val="Title"/>
        <w:rPr>
          <w:sz w:val="20"/>
          <w:szCs w:val="6"/>
        </w:rPr>
      </w:pPr>
      <w:r>
        <w:rPr>
          <w:sz w:val="20"/>
          <w:szCs w:val="6"/>
        </w:rPr>
        <w:t>Anul 3, Semigrupa 3042</w:t>
      </w:r>
    </w:p>
    <w:p w14:paraId="554C15C1" w14:textId="77777777" w:rsidR="000C0448" w:rsidRDefault="00A373D8">
      <w:pPr>
        <w:pStyle w:val="Title"/>
      </w:pPr>
      <w:r>
        <w:br/>
        <w:t>sistem de votare bazat pe blockchain</w:t>
      </w:r>
    </w:p>
    <w:p w14:paraId="62EB6CA5" w14:textId="77777777" w:rsidR="000C0448" w:rsidRDefault="00C57D5E">
      <w:pPr>
        <w:pStyle w:val="Subtitle"/>
        <w:rPr>
          <w:rFonts w:ascii="Times New Roman" w:hAnsi="Times New Roman"/>
          <w:b w:val="0"/>
          <w:bCs w:val="0"/>
        </w:rPr>
      </w:pPr>
      <w:proofErr w:type="spellStart"/>
      <w:r>
        <w:t>s</w:t>
      </w:r>
      <w:r w:rsidR="00A373D8">
        <w:t>tudenți</w:t>
      </w:r>
      <w:proofErr w:type="spellEnd"/>
      <w:r w:rsidR="00A373D8">
        <w:t xml:space="preserve">: </w:t>
      </w:r>
      <w:proofErr w:type="spellStart"/>
      <w:r w:rsidR="00A373D8">
        <w:rPr>
          <w:rFonts w:ascii="Times New Roman" w:hAnsi="Times New Roman"/>
          <w:b w:val="0"/>
          <w:bCs w:val="0"/>
        </w:rPr>
        <w:t>Turbureanu</w:t>
      </w:r>
      <w:proofErr w:type="spellEnd"/>
      <w:r w:rsidR="00A373D8">
        <w:rPr>
          <w:rFonts w:ascii="Times New Roman" w:hAnsi="Times New Roman"/>
          <w:b w:val="0"/>
          <w:bCs w:val="0"/>
        </w:rPr>
        <w:t xml:space="preserve"> Georgiana – Carmen </w:t>
      </w:r>
    </w:p>
    <w:p w14:paraId="7CB3E67B" w14:textId="77777777" w:rsidR="000C0448" w:rsidRDefault="00A373D8">
      <w:pPr>
        <w:pStyle w:val="Subtitle"/>
        <w:ind w:firstLine="720"/>
      </w:pPr>
      <w:r>
        <w:rPr>
          <w:rFonts w:ascii="Times New Roman" w:hAnsi="Times New Roman"/>
          <w:b w:val="0"/>
          <w:bCs w:val="0"/>
        </w:rPr>
        <w:t xml:space="preserve">      Voicu Ionel</w:t>
      </w:r>
    </w:p>
    <w:p w14:paraId="1C9DF625" w14:textId="1590C4EE" w:rsidR="000C0448" w:rsidRDefault="000C0448"/>
    <w:p w14:paraId="6DDFA8B6" w14:textId="38584E8C" w:rsidR="00CF47D7" w:rsidRDefault="00CF47D7"/>
    <w:p w14:paraId="2ECA1139" w14:textId="190392AC" w:rsidR="00CF47D7" w:rsidRDefault="00CF47D7"/>
    <w:p w14:paraId="391E9798" w14:textId="65AA6427" w:rsidR="00CF47D7" w:rsidRDefault="00CF47D7"/>
    <w:p w14:paraId="54D12660" w14:textId="77777777" w:rsidR="00CF47D7" w:rsidRDefault="00CF47D7"/>
    <w:p w14:paraId="72F8ADD9" w14:textId="77777777" w:rsidR="000C0448" w:rsidRDefault="000C0448"/>
    <w:p w14:paraId="493257D1" w14:textId="77777777" w:rsidR="000C0448" w:rsidRDefault="00A373D8">
      <w:pPr>
        <w:pStyle w:val="Heading1"/>
      </w:pPr>
      <w:r>
        <w:t>Overview</w:t>
      </w:r>
    </w:p>
    <w:p w14:paraId="2B5FBBAD" w14:textId="77777777" w:rsidR="000C0448" w:rsidRDefault="00A373D8">
      <w:pPr>
        <w:pStyle w:val="Heading2"/>
        <w:numPr>
          <w:ilvl w:val="0"/>
          <w:numId w:val="2"/>
        </w:numPr>
      </w:pPr>
      <w:proofErr w:type="spellStart"/>
      <w:r>
        <w:t>Descrierea</w:t>
      </w:r>
      <w:proofErr w:type="spellEnd"/>
      <w:r>
        <w:t xml:space="preserve"> </w:t>
      </w:r>
      <w:proofErr w:type="spellStart"/>
      <w:r>
        <w:t>proiectului</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82"/>
        <w:gridCol w:w="8994"/>
      </w:tblGrid>
      <w:tr w:rsidR="000C0448" w14:paraId="1DC2DF6C" w14:textId="77777777">
        <w:tc>
          <w:tcPr>
            <w:cnfStyle w:val="001000000000" w:firstRow="0" w:lastRow="0" w:firstColumn="1" w:lastColumn="0" w:oddVBand="0" w:evenVBand="0" w:oddHBand="0" w:evenHBand="0" w:firstRowFirstColumn="0" w:firstRowLastColumn="0" w:lastRowFirstColumn="0" w:lastRowLastColumn="0"/>
            <w:tcW w:w="569" w:type="dxa"/>
          </w:tcPr>
          <w:p w14:paraId="12AFB205" w14:textId="77777777" w:rsidR="000C0448" w:rsidRDefault="000C0448">
            <w:pPr>
              <w:spacing w:after="0" w:line="240" w:lineRule="auto"/>
            </w:pPr>
          </w:p>
        </w:tc>
        <w:tc>
          <w:tcPr>
            <w:tcW w:w="8790" w:type="dxa"/>
          </w:tcPr>
          <w:p w14:paraId="794D18F1"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prezenta</w:t>
            </w:r>
            <w:proofErr w:type="spellEnd"/>
            <w:r>
              <w:rPr>
                <w:rFonts w:ascii="Times New Roman" w:hAnsi="Times New Roman"/>
                <w:sz w:val="24"/>
                <w:szCs w:val="24"/>
              </w:rPr>
              <w:t xml:space="preserve"> </w:t>
            </w:r>
            <w:proofErr w:type="spellStart"/>
            <w:r>
              <w:rPr>
                <w:rFonts w:ascii="Times New Roman" w:hAnsi="Times New Roman"/>
                <w:sz w:val="24"/>
                <w:szCs w:val="24"/>
              </w:rPr>
              <w:t>lucrare</w:t>
            </w:r>
            <w:proofErr w:type="spellEnd"/>
            <w:r>
              <w:rPr>
                <w:rFonts w:ascii="Times New Roman" w:hAnsi="Times New Roman"/>
                <w:sz w:val="24"/>
                <w:szCs w:val="24"/>
              </w:rPr>
              <w:t xml:space="preserve"> s-a </w:t>
            </w:r>
            <w:r>
              <w:rPr>
                <w:rFonts w:ascii="Times New Roman" w:hAnsi="Times New Roman"/>
                <w:sz w:val="24"/>
                <w:szCs w:val="24"/>
                <w:lang w:val="ro-RO"/>
              </w:rPr>
              <w:t>urmărit</w:t>
            </w:r>
            <w:r>
              <w:rPr>
                <w:rFonts w:ascii="Times New Roman" w:hAnsi="Times New Roman"/>
                <w:sz w:val="24"/>
                <w:szCs w:val="24"/>
              </w:rPr>
              <w:t xml:space="preserve"> </w:t>
            </w:r>
            <w:proofErr w:type="spellStart"/>
            <w:r>
              <w:rPr>
                <w:rFonts w:ascii="Times New Roman" w:hAnsi="Times New Roman"/>
                <w:sz w:val="24"/>
                <w:szCs w:val="24"/>
              </w:rPr>
              <w:t>crearea</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 xml:space="preserve"> </w:t>
            </w:r>
            <w:proofErr w:type="spellStart"/>
            <w:r>
              <w:rPr>
                <w:rFonts w:ascii="Times New Roman" w:hAnsi="Times New Roman"/>
                <w:sz w:val="24"/>
                <w:szCs w:val="24"/>
              </w:rPr>
              <w:t>bazat</w:t>
            </w:r>
            <w:proofErr w:type="spellEnd"/>
            <w:r>
              <w:rPr>
                <w:rFonts w:ascii="Times New Roman" w:hAnsi="Times New Roman"/>
                <w:sz w:val="24"/>
                <w:szCs w:val="24"/>
              </w:rPr>
              <w:t xml:space="preserve"> pe </w:t>
            </w:r>
            <w:proofErr w:type="spellStart"/>
            <w:r>
              <w:rPr>
                <w:rFonts w:ascii="Times New Roman" w:hAnsi="Times New Roman"/>
                <w:sz w:val="24"/>
                <w:szCs w:val="24"/>
              </w:rPr>
              <w:t>tehnologia</w:t>
            </w:r>
            <w:proofErr w:type="spellEnd"/>
            <w:r>
              <w:rPr>
                <w:rFonts w:ascii="Times New Roman" w:hAnsi="Times New Roman"/>
                <w:sz w:val="24"/>
                <w:szCs w:val="24"/>
              </w:rPr>
              <w:t xml:space="preserve"> Blockchain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limbajul</w:t>
            </w:r>
            <w:proofErr w:type="spellEnd"/>
            <w:r>
              <w:rPr>
                <w:rFonts w:ascii="Times New Roman" w:hAnsi="Times New Roman"/>
                <w:sz w:val="24"/>
                <w:szCs w:val="24"/>
              </w:rPr>
              <w:t xml:space="preserve"> JAVA. </w:t>
            </w:r>
            <w:proofErr w:type="spellStart"/>
            <w:r>
              <w:rPr>
                <w:rFonts w:ascii="Times New Roman" w:hAnsi="Times New Roman"/>
                <w:sz w:val="24"/>
                <w:szCs w:val="24"/>
              </w:rPr>
              <w:t>Totodat</w:t>
            </w:r>
            <w:proofErr w:type="spellEnd"/>
            <w:r>
              <w:rPr>
                <w:rFonts w:ascii="Times New Roman" w:hAnsi="Times New Roman"/>
                <w:sz w:val="24"/>
                <w:szCs w:val="24"/>
                <w:lang w:val="ro-RO"/>
              </w:rPr>
              <w:t>ă</w:t>
            </w:r>
            <w:r>
              <w:rPr>
                <w:rFonts w:ascii="Times New Roman" w:hAnsi="Times New Roman"/>
                <w:sz w:val="24"/>
                <w:szCs w:val="24"/>
              </w:rPr>
              <w:t xml:space="preserve">, am </w:t>
            </w:r>
            <w:proofErr w:type="spellStart"/>
            <w:r>
              <w:rPr>
                <w:rFonts w:ascii="Times New Roman" w:hAnsi="Times New Roman"/>
                <w:sz w:val="24"/>
                <w:szCs w:val="24"/>
              </w:rPr>
              <w:t>simulat</w:t>
            </w:r>
            <w:proofErr w:type="spellEnd"/>
            <w:r>
              <w:rPr>
                <w:rFonts w:ascii="Times New Roman" w:hAnsi="Times New Roman"/>
                <w:sz w:val="24"/>
                <w:szCs w:val="24"/>
              </w:rPr>
              <w:t xml:space="preser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o </w:t>
            </w:r>
            <w:proofErr w:type="spellStart"/>
            <w:r>
              <w:rPr>
                <w:rFonts w:ascii="Times New Roman" w:hAnsi="Times New Roman"/>
                <w:sz w:val="24"/>
                <w:szCs w:val="24"/>
              </w:rPr>
              <w:t>zi</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 xml:space="preserve"> </w:t>
            </w:r>
            <w:proofErr w:type="spellStart"/>
            <w:r>
              <w:rPr>
                <w:rFonts w:ascii="Times New Roman" w:hAnsi="Times New Roman"/>
                <w:sz w:val="24"/>
                <w:szCs w:val="24"/>
              </w:rPr>
              <w:t>folosindu</w:t>
            </w:r>
            <w:proofErr w:type="spellEnd"/>
            <w:r>
              <w:rPr>
                <w:rFonts w:ascii="Times New Roman" w:hAnsi="Times New Roman"/>
                <w:sz w:val="24"/>
                <w:szCs w:val="24"/>
              </w:rPr>
              <w:t xml:space="preserve">-ne de </w:t>
            </w:r>
            <w:r>
              <w:rPr>
                <w:rFonts w:ascii="Times New Roman" w:hAnsi="Times New Roman"/>
                <w:sz w:val="24"/>
                <w:szCs w:val="24"/>
                <w:lang w:val="ro-RO"/>
              </w:rPr>
              <w:t>librăria</w:t>
            </w:r>
            <w:r>
              <w:rPr>
                <w:rFonts w:ascii="Times New Roman" w:hAnsi="Times New Roman"/>
                <w:sz w:val="24"/>
                <w:szCs w:val="24"/>
              </w:rPr>
              <w:t xml:space="preserve"> Faker, </w:t>
            </w:r>
            <w:r>
              <w:rPr>
                <w:rFonts w:ascii="Times New Roman" w:hAnsi="Times New Roman"/>
                <w:sz w:val="24"/>
                <w:szCs w:val="24"/>
                <w:lang w:val="ro-RO"/>
              </w:rPr>
              <w:t>generându</w:t>
            </w:r>
            <w:r>
              <w:rPr>
                <w:rFonts w:ascii="Times New Roman" w:hAnsi="Times New Roman"/>
                <w:sz w:val="24"/>
                <w:szCs w:val="24"/>
              </w:rPr>
              <w:t xml:space="preserve">-se </w:t>
            </w:r>
            <w:proofErr w:type="spellStart"/>
            <w:r>
              <w:rPr>
                <w:rFonts w:ascii="Times New Roman" w:hAnsi="Times New Roman"/>
                <w:sz w:val="24"/>
                <w:szCs w:val="24"/>
              </w:rPr>
              <w:t>astfel</w:t>
            </w:r>
            <w:proofErr w:type="spellEnd"/>
            <w:r>
              <w:rPr>
                <w:rFonts w:ascii="Times New Roman" w:hAnsi="Times New Roman"/>
                <w:sz w:val="24"/>
                <w:szCs w:val="24"/>
              </w:rPr>
              <w:t xml:space="preserve"> </w:t>
            </w:r>
            <w:r>
              <w:rPr>
                <w:rFonts w:ascii="Times New Roman" w:hAnsi="Times New Roman"/>
                <w:sz w:val="24"/>
                <w:szCs w:val="24"/>
                <w:lang w:val="ro-RO"/>
              </w:rPr>
              <w:t>populația</w:t>
            </w:r>
            <w:r>
              <w:rPr>
                <w:rFonts w:ascii="Times New Roman" w:hAnsi="Times New Roman"/>
                <w:sz w:val="24"/>
                <w:szCs w:val="24"/>
              </w:rPr>
              <w:t xml:space="preserve"> </w:t>
            </w:r>
            <w:r>
              <w:rPr>
                <w:rFonts w:ascii="Times New Roman" w:hAnsi="Times New Roman"/>
                <w:sz w:val="24"/>
                <w:szCs w:val="24"/>
                <w:lang w:val="ro-RO"/>
              </w:rPr>
              <w:t>României</w:t>
            </w:r>
            <w:r>
              <w:rPr>
                <w:rFonts w:ascii="Times New Roman" w:hAnsi="Times New Roman"/>
                <w:sz w:val="24"/>
                <w:szCs w:val="24"/>
              </w:rPr>
              <w:t xml:space="preserve">. </w:t>
            </w:r>
            <w:proofErr w:type="spellStart"/>
            <w:r>
              <w:rPr>
                <w:rFonts w:ascii="Times New Roman" w:hAnsi="Times New Roman"/>
                <w:sz w:val="24"/>
                <w:szCs w:val="24"/>
              </w:rPr>
              <w:t>Iar</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o </w:t>
            </w:r>
            <w:proofErr w:type="spellStart"/>
            <w:r>
              <w:rPr>
                <w:rFonts w:ascii="Times New Roman" w:hAnsi="Times New Roman"/>
                <w:sz w:val="24"/>
                <w:szCs w:val="24"/>
              </w:rPr>
              <w:t>mai</w:t>
            </w:r>
            <w:proofErr w:type="spellEnd"/>
            <w:r>
              <w:rPr>
                <w:rFonts w:ascii="Times New Roman" w:hAnsi="Times New Roman"/>
                <w:sz w:val="24"/>
                <w:szCs w:val="24"/>
              </w:rPr>
              <w:t xml:space="preserve"> bun</w:t>
            </w:r>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vizualizare</w:t>
            </w:r>
            <w:proofErr w:type="spellEnd"/>
            <w:r>
              <w:rPr>
                <w:rFonts w:ascii="Times New Roman" w:hAnsi="Times New Roman"/>
                <w:sz w:val="24"/>
                <w:szCs w:val="24"/>
              </w:rPr>
              <w:t xml:space="preserve"> a </w:t>
            </w:r>
            <w:proofErr w:type="spellStart"/>
            <w:r>
              <w:rPr>
                <w:rFonts w:ascii="Times New Roman" w:hAnsi="Times New Roman"/>
                <w:sz w:val="24"/>
                <w:szCs w:val="24"/>
              </w:rPr>
              <w:t>unui</w:t>
            </w:r>
            <w:proofErr w:type="spellEnd"/>
            <w:r>
              <w:rPr>
                <w:rFonts w:ascii="Times New Roman" w:hAnsi="Times New Roman"/>
                <w:sz w:val="24"/>
                <w:szCs w:val="24"/>
              </w:rPr>
              <w:t xml:space="preserve"> </w:t>
            </w:r>
            <w:proofErr w:type="spellStart"/>
            <w:r>
              <w:rPr>
                <w:rFonts w:ascii="Times New Roman" w:hAnsi="Times New Roman"/>
                <w:sz w:val="24"/>
                <w:szCs w:val="24"/>
              </w:rPr>
              <w:t>scrutin</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timp</w:t>
            </w:r>
            <w:proofErr w:type="spellEnd"/>
            <w:r>
              <w:rPr>
                <w:rFonts w:ascii="Times New Roman" w:hAnsi="Times New Roman"/>
                <w:sz w:val="24"/>
                <w:szCs w:val="24"/>
              </w:rPr>
              <w:t xml:space="preserve"> real, am </w:t>
            </w:r>
            <w:proofErr w:type="spellStart"/>
            <w:r>
              <w:rPr>
                <w:rFonts w:ascii="Times New Roman" w:hAnsi="Times New Roman"/>
                <w:sz w:val="24"/>
                <w:szCs w:val="24"/>
              </w:rPr>
              <w:t>creat</w:t>
            </w:r>
            <w:proofErr w:type="spellEnd"/>
            <w:r>
              <w:rPr>
                <w:rFonts w:ascii="Times New Roman" w:hAnsi="Times New Roman"/>
                <w:sz w:val="24"/>
                <w:szCs w:val="24"/>
              </w:rPr>
              <w:t xml:space="preserve"> un Dashboard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PowerBI</w:t>
            </w:r>
            <w:proofErr w:type="spellEnd"/>
            <w:r>
              <w:rPr>
                <w:rFonts w:ascii="Times New Roman" w:hAnsi="Times New Roman"/>
                <w:sz w:val="24"/>
                <w:szCs w:val="24"/>
              </w:rPr>
              <w:t xml:space="preserve"> </w:t>
            </w:r>
            <w:proofErr w:type="spellStart"/>
            <w:r>
              <w:rPr>
                <w:rFonts w:ascii="Times New Roman" w:hAnsi="Times New Roman"/>
                <w:sz w:val="24"/>
                <w:szCs w:val="24"/>
              </w:rPr>
              <w:t>unde</w:t>
            </w:r>
            <w:proofErr w:type="spellEnd"/>
            <w:r>
              <w:rPr>
                <w:rFonts w:ascii="Times New Roman" w:hAnsi="Times New Roman"/>
                <w:sz w:val="24"/>
                <w:szCs w:val="24"/>
              </w:rPr>
              <w:t xml:space="preserve"> </w:t>
            </w:r>
            <w:proofErr w:type="spellStart"/>
            <w:r>
              <w:rPr>
                <w:rFonts w:ascii="Times New Roman" w:hAnsi="Times New Roman"/>
                <w:sz w:val="24"/>
                <w:szCs w:val="24"/>
              </w:rPr>
              <w:t>datele</w:t>
            </w:r>
            <w:proofErr w:type="spellEnd"/>
            <w:r>
              <w:rPr>
                <w:rFonts w:ascii="Times New Roman" w:hAnsi="Times New Roman"/>
                <w:sz w:val="24"/>
                <w:szCs w:val="24"/>
              </w:rPr>
              <w:t xml:space="preserve"> pot fi </w:t>
            </w:r>
            <w:proofErr w:type="spellStart"/>
            <w:r>
              <w:rPr>
                <w:rFonts w:ascii="Times New Roman" w:hAnsi="Times New Roman"/>
                <w:sz w:val="24"/>
                <w:szCs w:val="24"/>
              </w:rPr>
              <w:t>vizualizate</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timp</w:t>
            </w:r>
            <w:proofErr w:type="spellEnd"/>
            <w:r>
              <w:rPr>
                <w:rFonts w:ascii="Times New Roman" w:hAnsi="Times New Roman"/>
                <w:sz w:val="24"/>
                <w:szCs w:val="24"/>
              </w:rPr>
              <w:t xml:space="preserve"> real.</w:t>
            </w:r>
            <w:r>
              <w:rPr>
                <w:rFonts w:ascii="Times New Roman" w:hAnsi="Times New Roman"/>
                <w:sz w:val="24"/>
                <w:szCs w:val="24"/>
                <w:lang w:val="ro-RO"/>
              </w:rPr>
              <w:t xml:space="preserve">    </w:t>
            </w:r>
          </w:p>
        </w:tc>
      </w:tr>
    </w:tbl>
    <w:p w14:paraId="5801EE1A" w14:textId="77777777" w:rsidR="000C0448" w:rsidRDefault="000C0448"/>
    <w:p w14:paraId="5D183A4E" w14:textId="77777777" w:rsidR="000C0448" w:rsidRDefault="000C0448"/>
    <w:p w14:paraId="05819A88" w14:textId="77777777" w:rsidR="000C0448" w:rsidRDefault="00A373D8">
      <w:pPr>
        <w:pStyle w:val="Heading2"/>
        <w:numPr>
          <w:ilvl w:val="0"/>
          <w:numId w:val="2"/>
        </w:numPr>
      </w:pPr>
      <w:proofErr w:type="spellStart"/>
      <w:r>
        <w:t>Scopul</w:t>
      </w:r>
      <w:proofErr w:type="spellEnd"/>
      <w:r>
        <w:t xml:space="preserve"> </w:t>
      </w:r>
      <w:proofErr w:type="spellStart"/>
      <w:r>
        <w:t>și</w:t>
      </w:r>
      <w:proofErr w:type="spellEnd"/>
      <w:r>
        <w:t xml:space="preserve"> </w:t>
      </w:r>
      <w:proofErr w:type="spellStart"/>
      <w:r>
        <w:t>obiectivele</w:t>
      </w:r>
      <w:proofErr w:type="spellEnd"/>
      <w:r>
        <w:t xml:space="preserve"> </w:t>
      </w:r>
      <w:proofErr w:type="spellStart"/>
      <w:r>
        <w:t>proiectului</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82"/>
        <w:gridCol w:w="8994"/>
      </w:tblGrid>
      <w:tr w:rsidR="000C0448" w14:paraId="07486852" w14:textId="77777777">
        <w:tc>
          <w:tcPr>
            <w:cnfStyle w:val="001000000000" w:firstRow="0" w:lastRow="0" w:firstColumn="1" w:lastColumn="0" w:oddVBand="0" w:evenVBand="0" w:oddHBand="0" w:evenHBand="0" w:firstRowFirstColumn="0" w:firstRowLastColumn="0" w:lastRowFirstColumn="0" w:lastRowLastColumn="0"/>
            <w:tcW w:w="569" w:type="dxa"/>
          </w:tcPr>
          <w:p w14:paraId="5811FEDD" w14:textId="77777777" w:rsidR="000C0448" w:rsidRDefault="000C0448">
            <w:pPr>
              <w:spacing w:after="0" w:line="240" w:lineRule="auto"/>
            </w:pPr>
          </w:p>
        </w:tc>
        <w:tc>
          <w:tcPr>
            <w:tcW w:w="8790" w:type="dxa"/>
          </w:tcPr>
          <w:p w14:paraId="456B4B9C" w14:textId="77777777" w:rsidR="000C0448" w:rsidRDefault="00A373D8">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         </w:t>
            </w:r>
            <w:proofErr w:type="spellStart"/>
            <w:r>
              <w:rPr>
                <w:rFonts w:ascii="Times New Roman" w:hAnsi="Times New Roman"/>
                <w:sz w:val="24"/>
                <w:szCs w:val="24"/>
              </w:rPr>
              <w:t>Scopul</w:t>
            </w:r>
            <w:proofErr w:type="spellEnd"/>
            <w:r>
              <w:rPr>
                <w:rFonts w:ascii="Times New Roman" w:hAnsi="Times New Roman"/>
                <w:sz w:val="24"/>
                <w:szCs w:val="24"/>
              </w:rPr>
              <w:t xml:space="preserve"> </w:t>
            </w:r>
            <w:proofErr w:type="spellStart"/>
            <w:r>
              <w:rPr>
                <w:rFonts w:ascii="Times New Roman" w:hAnsi="Times New Roman"/>
                <w:sz w:val="24"/>
                <w:szCs w:val="24"/>
              </w:rPr>
              <w:t>proiectului</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încercăm</w:t>
            </w:r>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criptăm</w:t>
            </w:r>
            <w:r>
              <w:rPr>
                <w:rFonts w:ascii="Times New Roman" w:hAnsi="Times New Roman"/>
                <w:sz w:val="24"/>
                <w:szCs w:val="24"/>
              </w:rPr>
              <w:t xml:space="preserve"> </w:t>
            </w:r>
            <w:proofErr w:type="spellStart"/>
            <w:r>
              <w:rPr>
                <w:rFonts w:ascii="Times New Roman" w:hAnsi="Times New Roman"/>
                <w:sz w:val="24"/>
                <w:szCs w:val="24"/>
              </w:rPr>
              <w:t>datele</w:t>
            </w:r>
            <w:proofErr w:type="spellEnd"/>
            <w:r>
              <w:rPr>
                <w:rFonts w:ascii="Times New Roman" w:hAnsi="Times New Roman"/>
                <w:sz w:val="24"/>
                <w:szCs w:val="24"/>
              </w:rPr>
              <w:t xml:space="preserve">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tehnologiei</w:t>
            </w:r>
            <w:proofErr w:type="spellEnd"/>
            <w:r>
              <w:rPr>
                <w:rFonts w:ascii="Times New Roman" w:hAnsi="Times New Roman"/>
                <w:sz w:val="24"/>
                <w:szCs w:val="24"/>
              </w:rPr>
              <w:t xml:space="preserve"> Blockchain </w:t>
            </w:r>
            <w:proofErr w:type="spellStart"/>
            <w:r>
              <w:rPr>
                <w:rFonts w:ascii="Times New Roman" w:hAnsi="Times New Roman"/>
                <w:sz w:val="24"/>
                <w:szCs w:val="24"/>
              </w:rPr>
              <w:t>pentru</w:t>
            </w:r>
            <w:proofErr w:type="spellEnd"/>
            <w:r>
              <w:rPr>
                <w:rFonts w:ascii="Times New Roman" w:hAnsi="Times New Roman"/>
                <w:sz w:val="24"/>
                <w:szCs w:val="24"/>
              </w:rPr>
              <w:t xml:space="preserve"> ca </w:t>
            </w:r>
            <w:r>
              <w:rPr>
                <w:rFonts w:ascii="Times New Roman" w:hAnsi="Times New Roman"/>
                <w:sz w:val="24"/>
                <w:szCs w:val="24"/>
                <w:lang w:val="ro-RO"/>
              </w:rPr>
              <w:t>preferințele</w:t>
            </w:r>
            <w:r>
              <w:rPr>
                <w:rFonts w:ascii="Times New Roman" w:hAnsi="Times New Roman"/>
                <w:sz w:val="24"/>
                <w:szCs w:val="24"/>
              </w:rPr>
              <w:t xml:space="preserve"> </w:t>
            </w:r>
            <w:r>
              <w:rPr>
                <w:rFonts w:ascii="Times New Roman" w:hAnsi="Times New Roman"/>
                <w:sz w:val="24"/>
                <w:szCs w:val="24"/>
                <w:lang w:val="ro-RO"/>
              </w:rPr>
              <w:t>fiecărei</w:t>
            </w:r>
            <w:r>
              <w:rPr>
                <w:rFonts w:ascii="Times New Roman" w:hAnsi="Times New Roman"/>
                <w:sz w:val="24"/>
                <w:szCs w:val="24"/>
              </w:rPr>
              <w:t xml:space="preserve"> </w:t>
            </w:r>
            <w:proofErr w:type="spellStart"/>
            <w:r>
              <w:rPr>
                <w:rFonts w:ascii="Times New Roman" w:hAnsi="Times New Roman"/>
                <w:sz w:val="24"/>
                <w:szCs w:val="24"/>
              </w:rPr>
              <w:t>persoane</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parte</w:t>
            </w:r>
            <w:proofErr w:type="spellEnd"/>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fie </w:t>
            </w:r>
            <w:r>
              <w:rPr>
                <w:rFonts w:ascii="Times New Roman" w:hAnsi="Times New Roman"/>
                <w:sz w:val="24"/>
                <w:szCs w:val="24"/>
                <w:lang w:val="ro-RO"/>
              </w:rPr>
              <w:t>confidențiale</w:t>
            </w:r>
            <w:r>
              <w:rPr>
                <w:rFonts w:ascii="Times New Roman" w:hAnsi="Times New Roman"/>
                <w:sz w:val="24"/>
                <w:szCs w:val="24"/>
              </w:rPr>
              <w:t>, s</w:t>
            </w:r>
            <w:r>
              <w:rPr>
                <w:rFonts w:ascii="Times New Roman" w:hAnsi="Times New Roman"/>
                <w:sz w:val="24"/>
                <w:szCs w:val="24"/>
                <w:lang w:val="ro-RO"/>
              </w:rPr>
              <w:t>ă</w:t>
            </w:r>
            <w:r>
              <w:rPr>
                <w:rFonts w:ascii="Times New Roman" w:hAnsi="Times New Roman"/>
                <w:sz w:val="24"/>
                <w:szCs w:val="24"/>
              </w:rPr>
              <w:t xml:space="preserve"> fie </w:t>
            </w:r>
            <w:proofErr w:type="spellStart"/>
            <w:r>
              <w:rPr>
                <w:rFonts w:ascii="Times New Roman" w:hAnsi="Times New Roman"/>
                <w:sz w:val="24"/>
                <w:szCs w:val="24"/>
              </w:rPr>
              <w:t>stocate</w:t>
            </w:r>
            <w:proofErr w:type="spellEnd"/>
            <w:r>
              <w:rPr>
                <w:rFonts w:ascii="Times New Roman" w:hAnsi="Times New Roman"/>
                <w:sz w:val="24"/>
                <w:szCs w:val="24"/>
              </w:rPr>
              <w:t xml:space="preserve"> pe un server, </w:t>
            </w:r>
            <w:proofErr w:type="spellStart"/>
            <w:r>
              <w:rPr>
                <w:rFonts w:ascii="Times New Roman" w:hAnsi="Times New Roman"/>
                <w:sz w:val="24"/>
                <w:szCs w:val="24"/>
              </w:rPr>
              <w:t>unde</w:t>
            </w:r>
            <w:proofErr w:type="spellEnd"/>
            <w:r>
              <w:rPr>
                <w:rFonts w:ascii="Times New Roman" w:hAnsi="Times New Roman"/>
                <w:sz w:val="24"/>
                <w:szCs w:val="24"/>
              </w:rPr>
              <w:t xml:space="preserve"> </w:t>
            </w:r>
            <w:proofErr w:type="spellStart"/>
            <w:r>
              <w:rPr>
                <w:rFonts w:ascii="Times New Roman" w:hAnsi="Times New Roman"/>
                <w:sz w:val="24"/>
                <w:szCs w:val="24"/>
              </w:rPr>
              <w:t>accesul</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limitat</w:t>
            </w:r>
            <w:proofErr w:type="spellEnd"/>
            <w:r>
              <w:rPr>
                <w:rFonts w:ascii="Times New Roman" w:hAnsi="Times New Roman"/>
                <w:sz w:val="24"/>
                <w:szCs w:val="24"/>
              </w:rPr>
              <w:t xml:space="preser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fie </w:t>
            </w:r>
            <w:proofErr w:type="spellStart"/>
            <w:r>
              <w:rPr>
                <w:rFonts w:ascii="Times New Roman" w:hAnsi="Times New Roman"/>
                <w:sz w:val="24"/>
                <w:szCs w:val="24"/>
              </w:rPr>
              <w:t>prezentate</w:t>
            </w:r>
            <w:proofErr w:type="spellEnd"/>
            <w:r>
              <w:rPr>
                <w:rFonts w:ascii="Times New Roman" w:hAnsi="Times New Roman"/>
                <w:sz w:val="24"/>
                <w:szCs w:val="24"/>
              </w:rPr>
              <w:t xml:space="preserve"> </w:t>
            </w:r>
            <w:proofErr w:type="spellStart"/>
            <w:r>
              <w:rPr>
                <w:rFonts w:ascii="Times New Roman" w:hAnsi="Times New Roman"/>
                <w:sz w:val="24"/>
                <w:szCs w:val="24"/>
              </w:rPr>
              <w:t>publicului</w:t>
            </w:r>
            <w:proofErr w:type="spellEnd"/>
            <w:r>
              <w:rPr>
                <w:rFonts w:ascii="Times New Roman" w:hAnsi="Times New Roman"/>
                <w:sz w:val="24"/>
                <w:szCs w:val="24"/>
              </w:rPr>
              <w:t xml:space="preserve"> </w:t>
            </w:r>
            <w:r>
              <w:rPr>
                <w:rFonts w:ascii="Times New Roman" w:hAnsi="Times New Roman"/>
                <w:sz w:val="24"/>
                <w:szCs w:val="24"/>
                <w:lang w:val="ro-RO"/>
              </w:rPr>
              <w:t>î</w:t>
            </w:r>
            <w:proofErr w:type="spellStart"/>
            <w:r>
              <w:rPr>
                <w:rFonts w:ascii="Times New Roman" w:hAnsi="Times New Roman"/>
                <w:sz w:val="24"/>
                <w:szCs w:val="24"/>
              </w:rPr>
              <w:t>ntr</w:t>
            </w:r>
            <w:proofErr w:type="spellEnd"/>
            <w:r>
              <w:rPr>
                <w:rFonts w:ascii="Times New Roman" w:hAnsi="Times New Roman"/>
                <w:sz w:val="24"/>
                <w:szCs w:val="24"/>
              </w:rPr>
              <w:t xml:space="preserve">-o </w:t>
            </w:r>
            <w:proofErr w:type="spellStart"/>
            <w:r>
              <w:rPr>
                <w:rFonts w:ascii="Times New Roman" w:hAnsi="Times New Roman"/>
                <w:sz w:val="24"/>
                <w:szCs w:val="24"/>
              </w:rPr>
              <w:t>manier</w:t>
            </w:r>
            <w:proofErr w:type="spellEnd"/>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prietenoas</w:t>
            </w:r>
            <w:proofErr w:type="spellEnd"/>
            <w:r>
              <w:rPr>
                <w:rFonts w:ascii="Times New Roman" w:hAnsi="Times New Roman"/>
                <w:sz w:val="24"/>
                <w:szCs w:val="24"/>
                <w:lang w:val="ro-RO"/>
              </w:rPr>
              <w:t>ă</w:t>
            </w:r>
            <w:r>
              <w:rPr>
                <w:rFonts w:ascii="Times New Roman" w:hAnsi="Times New Roman"/>
                <w:sz w:val="24"/>
                <w:szCs w:val="24"/>
              </w:rPr>
              <w:t>.</w:t>
            </w:r>
          </w:p>
          <w:p w14:paraId="40408C05" w14:textId="77777777" w:rsidR="000C0448" w:rsidRDefault="00A373D8">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w:t>
            </w:r>
          </w:p>
        </w:tc>
      </w:tr>
    </w:tbl>
    <w:p w14:paraId="7FD6D6B8" w14:textId="77777777" w:rsidR="000C0448" w:rsidRDefault="000C0448"/>
    <w:p w14:paraId="6FF8553D" w14:textId="77777777" w:rsidR="000C0448" w:rsidRDefault="000C0448"/>
    <w:p w14:paraId="24EB03DE" w14:textId="77777777" w:rsidR="000C0448" w:rsidRDefault="000C0448"/>
    <w:p w14:paraId="6700151E" w14:textId="77777777" w:rsidR="000C0448" w:rsidRDefault="000C0448"/>
    <w:p w14:paraId="093705F4" w14:textId="77777777" w:rsidR="000C0448" w:rsidRDefault="000C0448"/>
    <w:p w14:paraId="64379772" w14:textId="77777777" w:rsidR="000C0448" w:rsidRDefault="00A373D8">
      <w:pPr>
        <w:pStyle w:val="Heading2"/>
        <w:numPr>
          <w:ilvl w:val="0"/>
          <w:numId w:val="2"/>
        </w:numPr>
      </w:pPr>
      <w:proofErr w:type="spellStart"/>
      <w:r>
        <w:lastRenderedPageBreak/>
        <w:t>Cerințe</w:t>
      </w:r>
      <w:proofErr w:type="spellEnd"/>
      <w:r>
        <w:t xml:space="preserve"> de </w:t>
      </w:r>
      <w:proofErr w:type="spellStart"/>
      <w:r>
        <w:t>nivel</w:t>
      </w:r>
      <w:proofErr w:type="spellEnd"/>
      <w:r>
        <w:t xml:space="preserve"> </w:t>
      </w:r>
      <w:proofErr w:type="spellStart"/>
      <w:r>
        <w:t>înalt</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82"/>
        <w:gridCol w:w="8994"/>
      </w:tblGrid>
      <w:tr w:rsidR="000C0448" w14:paraId="0E036B69" w14:textId="77777777">
        <w:tc>
          <w:tcPr>
            <w:cnfStyle w:val="001000000000" w:firstRow="0" w:lastRow="0" w:firstColumn="1" w:lastColumn="0" w:oddVBand="0" w:evenVBand="0" w:oddHBand="0" w:evenHBand="0" w:firstRowFirstColumn="0" w:firstRowLastColumn="0" w:lastRowFirstColumn="0" w:lastRowLastColumn="0"/>
            <w:tcW w:w="569" w:type="dxa"/>
          </w:tcPr>
          <w:p w14:paraId="43B9D558" w14:textId="77777777" w:rsidR="000C0448" w:rsidRDefault="000C0448">
            <w:pPr>
              <w:spacing w:after="0" w:line="240" w:lineRule="auto"/>
            </w:pPr>
          </w:p>
        </w:tc>
        <w:tc>
          <w:tcPr>
            <w:tcW w:w="8790" w:type="dxa"/>
          </w:tcPr>
          <w:p w14:paraId="4B3A5E25" w14:textId="77777777" w:rsidR="000C0448" w:rsidRDefault="00A373D8" w:rsidP="00500CB3">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         </w:t>
            </w:r>
            <w:r>
              <w:rPr>
                <w:rFonts w:ascii="Times New Roman" w:hAnsi="Times New Roman"/>
                <w:sz w:val="24"/>
                <w:szCs w:val="24"/>
                <w:lang w:val="ro-RO"/>
              </w:rPr>
              <w:t>Pentru a implementa anumite task-uri în programul NetBeans 12.0 IDE trebuie mai întâi</w:t>
            </w:r>
            <w:r w:rsidR="00500CB3">
              <w:rPr>
                <w:rFonts w:ascii="Times New Roman" w:hAnsi="Times New Roman"/>
                <w:sz w:val="24"/>
                <w:szCs w:val="24"/>
                <w:lang w:val="ro-RO"/>
              </w:rPr>
              <w:t xml:space="preserve"> să fie instalat de pe următorul</w:t>
            </w:r>
            <w:r>
              <w:rPr>
                <w:rFonts w:ascii="Times New Roman" w:hAnsi="Times New Roman"/>
                <w:sz w:val="24"/>
                <w:szCs w:val="24"/>
                <w:lang w:val="ro-RO"/>
              </w:rPr>
              <w:t xml:space="preserve"> link:</w:t>
            </w:r>
            <w:r>
              <w:fldChar w:fldCharType="begin"/>
            </w:r>
            <w:r>
              <w:instrText xml:space="preserve"> HYPERLINK "https://netbeans.apache.org/download/nb120/nb120.html" \h </w:instrText>
            </w:r>
            <w:r>
              <w:fldChar w:fldCharType="separate"/>
            </w:r>
            <w:r>
              <w:rPr>
                <w:rStyle w:val="InternetLink"/>
                <w:rFonts w:ascii="Times New Roman" w:hAnsi="Times New Roman"/>
                <w:sz w:val="24"/>
                <w:szCs w:val="24"/>
                <w:lang w:val="ro-RO"/>
              </w:rPr>
              <w:t>https://netbeans.apache.org/download/nb120/nb120.html</w:t>
            </w:r>
            <w:r>
              <w:rPr>
                <w:rStyle w:val="InternetLink"/>
                <w:rFonts w:ascii="Times New Roman" w:hAnsi="Times New Roman"/>
                <w:sz w:val="24"/>
                <w:szCs w:val="24"/>
                <w:lang w:val="ro-RO"/>
              </w:rPr>
              <w:fldChar w:fldCharType="end"/>
            </w:r>
            <w:r>
              <w:rPr>
                <w:rFonts w:ascii="Times New Roman" w:hAnsi="Times New Roman"/>
                <w:sz w:val="24"/>
                <w:szCs w:val="24"/>
                <w:lang w:val="ro-RO"/>
              </w:rPr>
              <w:t xml:space="preserve"> .</w:t>
            </w:r>
          </w:p>
          <w:p w14:paraId="193A8EBB"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După ce am instalat NetBeans – ul de pe acest link eu, Turbureanu Georgiana – Carmen am creat un proiect numit „</w:t>
            </w:r>
            <w:proofErr w:type="spellStart"/>
            <w:r>
              <w:rPr>
                <w:rFonts w:ascii="Times New Roman" w:hAnsi="Times New Roman"/>
                <w:sz w:val="24"/>
                <w:szCs w:val="24"/>
                <w:lang w:val="en-GB"/>
              </w:rPr>
              <w:t>SistemDeVotareBazatPeBlockchain</w:t>
            </w:r>
            <w:proofErr w:type="spellEnd"/>
            <w:r>
              <w:rPr>
                <w:rFonts w:ascii="Times New Roman" w:hAnsi="Times New Roman"/>
                <w:sz w:val="24"/>
                <w:szCs w:val="24"/>
                <w:lang w:val="ro-RO"/>
              </w:rPr>
              <w:t>”</w:t>
            </w:r>
            <w:r>
              <w:rPr>
                <w:rFonts w:ascii="Times New Roman" w:hAnsi="Times New Roman"/>
                <w:sz w:val="24"/>
                <w:szCs w:val="24"/>
                <w:lang w:val="en-GB"/>
              </w:rPr>
              <w:t xml:space="preserve">format din 7 </w:t>
            </w:r>
            <w:proofErr w:type="spellStart"/>
            <w:r>
              <w:rPr>
                <w:rFonts w:ascii="Times New Roman" w:hAnsi="Times New Roman"/>
                <w:sz w:val="24"/>
                <w:szCs w:val="24"/>
                <w:lang w:val="en-GB"/>
              </w:rPr>
              <w:t>clase</w:t>
            </w:r>
            <w:proofErr w:type="spellEnd"/>
            <w:r>
              <w:rPr>
                <w:rFonts w:ascii="Times New Roman" w:hAnsi="Times New Roman"/>
                <w:sz w:val="24"/>
                <w:szCs w:val="24"/>
                <w:lang w:val="en-GB"/>
              </w:rPr>
              <w:t xml:space="preserve"> de Java. </w:t>
            </w:r>
            <w:proofErr w:type="spellStart"/>
            <w:r>
              <w:rPr>
                <w:rFonts w:ascii="Times New Roman" w:hAnsi="Times New Roman"/>
                <w:sz w:val="24"/>
                <w:szCs w:val="24"/>
                <w:lang w:val="en-GB"/>
              </w:rPr>
              <w:t>Acestea</w:t>
            </w:r>
            <w:proofErr w:type="spellEnd"/>
            <w:r>
              <w:rPr>
                <w:rFonts w:ascii="Times New Roman" w:hAnsi="Times New Roman"/>
                <w:sz w:val="24"/>
                <w:szCs w:val="24"/>
                <w:lang w:val="en-GB"/>
              </w:rPr>
              <w:t xml:space="preserve"> sunt: </w:t>
            </w:r>
            <w:r>
              <w:rPr>
                <w:rFonts w:ascii="Times New Roman" w:hAnsi="Times New Roman"/>
                <w:sz w:val="24"/>
                <w:szCs w:val="24"/>
                <w:lang w:val="ro-RO"/>
              </w:rPr>
              <w:t>Block.java, ClientManager.java, Main.java, MesageStruct.java, NetworkManager.java, ServerHandler.java și ServerManager.java.</w:t>
            </w:r>
          </w:p>
          <w:p w14:paraId="768254E0"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Clasele ClientManager, ServerHandler și ServerManager sunt bazate pe noțiunile învățate în acest semestru de la disciplina „</w:t>
            </w:r>
            <w:proofErr w:type="spellStart"/>
            <w:r>
              <w:rPr>
                <w:rFonts w:ascii="Times New Roman" w:hAnsi="Times New Roman"/>
                <w:sz w:val="24"/>
                <w:szCs w:val="24"/>
                <w:lang w:val="en-GB"/>
              </w:rPr>
              <w:t>Programare</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parale</w:t>
            </w:r>
            <w:proofErr w:type="spellEnd"/>
            <w:r>
              <w:rPr>
                <w:rFonts w:ascii="Times New Roman" w:hAnsi="Times New Roman"/>
                <w:sz w:val="24"/>
                <w:szCs w:val="24"/>
                <w:lang w:val="ro-RO"/>
              </w:rPr>
              <w:t>lă, concurentă și distribuită”.</w:t>
            </w:r>
          </w:p>
          <w:p w14:paraId="00FF1761"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Block.java am implementat o clasă interioară numită Vote care este alcătuită din variabilele: voterId, voterName și voteParty. Aici fiecare candidat are un id, un nume și la final se va realiza în funcție de rezultatul obținut după votare, un vot de petrecere. Variabila previousHash marchează hash-ul anterior și variabila blockHash marchează blocul de hash. </w:t>
            </w:r>
          </w:p>
          <w:p w14:paraId="55309D68"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ClientManager.java am marcat canalul de comunicație care comunică cu serverul și pe baza a celor trei algoritmi: BJP, INC și BSP cu ajutorl cărora pot să adaug o criptare în block-ul generic. Dacă nu se poate conecta la server se va afișa un mesaj de eroare, în sensul că</w:t>
            </w:r>
            <w:r>
              <w:rPr>
                <w:rFonts w:ascii="Times New Roman" w:hAnsi="Times New Roman"/>
                <w:sz w:val="24"/>
                <w:szCs w:val="24"/>
                <w:lang w:val="en-GB"/>
              </w:rPr>
              <w:t xml:space="preserve"> </w:t>
            </w:r>
            <w:proofErr w:type="spellStart"/>
            <w:r>
              <w:rPr>
                <w:rFonts w:ascii="Times New Roman" w:hAnsi="Times New Roman"/>
                <w:sz w:val="24"/>
                <w:szCs w:val="24"/>
                <w:lang w:val="en-GB"/>
              </w:rPr>
              <w:t>clientul</w:t>
            </w:r>
            <w:proofErr w:type="spellEnd"/>
            <w:r>
              <w:rPr>
                <w:rFonts w:ascii="Times New Roman" w:hAnsi="Times New Roman"/>
                <w:sz w:val="24"/>
                <w:szCs w:val="24"/>
                <w:lang w:val="en-GB"/>
              </w:rPr>
              <w:t xml:space="preserve"> </w:t>
            </w:r>
            <w:r>
              <w:rPr>
                <w:rFonts w:ascii="Times New Roman" w:hAnsi="Times New Roman"/>
                <w:sz w:val="24"/>
                <w:szCs w:val="24"/>
                <w:lang w:val="ro-RO"/>
              </w:rPr>
              <w:t>„</w:t>
            </w:r>
            <w:r>
              <w:rPr>
                <w:rFonts w:ascii="Times New Roman" w:hAnsi="Times New Roman"/>
                <w:sz w:val="24"/>
                <w:szCs w:val="24"/>
                <w:lang w:val="en-GB"/>
              </w:rPr>
              <w:t xml:space="preserve">nu se </w:t>
            </w:r>
            <w:proofErr w:type="spellStart"/>
            <w:r>
              <w:rPr>
                <w:rFonts w:ascii="Times New Roman" w:hAnsi="Times New Roman"/>
                <w:sz w:val="24"/>
                <w:szCs w:val="24"/>
                <w:lang w:val="en-GB"/>
              </w:rPr>
              <w:t>poate</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conecta</w:t>
            </w:r>
            <w:proofErr w:type="spellEnd"/>
            <w:r>
              <w:rPr>
                <w:rFonts w:ascii="Times New Roman" w:hAnsi="Times New Roman"/>
                <w:sz w:val="24"/>
                <w:szCs w:val="24"/>
                <w:lang w:val="en-GB"/>
              </w:rPr>
              <w:t xml:space="preserve"> la server</w:t>
            </w:r>
            <w:r>
              <w:rPr>
                <w:rFonts w:ascii="Times New Roman" w:hAnsi="Times New Roman"/>
                <w:sz w:val="24"/>
                <w:szCs w:val="24"/>
                <w:lang w:val="ro-RO"/>
              </w:rPr>
              <w:t xml:space="preserve">”. </w:t>
            </w:r>
            <w:r>
              <w:rPr>
                <w:rFonts w:ascii="Times New Roman" w:hAnsi="Times New Roman"/>
                <w:sz w:val="24"/>
                <w:szCs w:val="24"/>
                <w:lang w:val="en-GB"/>
              </w:rPr>
              <w:t>Exist</w:t>
            </w:r>
            <w:r>
              <w:rPr>
                <w:rFonts w:ascii="Times New Roman" w:hAnsi="Times New Roman"/>
                <w:sz w:val="24"/>
                <w:szCs w:val="24"/>
                <w:lang w:val="ro-RO"/>
              </w:rPr>
              <w:t>ă o funcție „</w:t>
            </w:r>
            <w:proofErr w:type="spellStart"/>
            <w:r>
              <w:rPr>
                <w:rFonts w:ascii="Times New Roman" w:hAnsi="Times New Roman"/>
                <w:sz w:val="24"/>
                <w:szCs w:val="24"/>
                <w:lang w:val="en-GB"/>
              </w:rPr>
              <w:t>startClient</w:t>
            </w:r>
            <w:proofErr w:type="spellEnd"/>
            <w:r>
              <w:rPr>
                <w:rFonts w:ascii="Times New Roman" w:hAnsi="Times New Roman"/>
                <w:sz w:val="24"/>
                <w:szCs w:val="24"/>
                <w:lang w:val="ro-RO"/>
              </w:rPr>
              <w:t>” care ne întâmpină cu un mesaj „Bine ați venit la mașina de vot!”. Pentru a continua procesul de votare trebuie să tastez pe y. După acest lucru, afișez un mesaj „</w:t>
            </w:r>
            <w:r>
              <w:rPr>
                <w:rFonts w:ascii="Times New Roman" w:hAnsi="Times New Roman"/>
                <w:sz w:val="24"/>
                <w:szCs w:val="24"/>
                <w:lang w:val="en-GB"/>
              </w:rPr>
              <w:t>Introduce</w:t>
            </w:r>
            <w:r>
              <w:rPr>
                <w:rFonts w:ascii="Times New Roman" w:hAnsi="Times New Roman"/>
                <w:sz w:val="24"/>
                <w:szCs w:val="24"/>
                <w:lang w:val="ro-RO"/>
              </w:rPr>
              <w:t>ți ID-ul alegătorului:”, apoi se afișează un mesaj  „Introduceți numele alegătorului” și la final se afișează un mesaj „Vot pentru petreceri:”. După ce se introduce votul, îl rog pe votant printr-un mesaj să introducă corect indexul pentru fiecare candidat.  Dacă nu respectă aceste instrucțiuni se va afișa un mesaj care indică faptul că votul este nevalid. Dacă dorește să pună alt vot se poate realiza acest lucru. Se creează un cifru folosindu-se de algoritmii: AES, ECB și PKCS5Padding. Există un obiect de decriptare folosindu-se de aceeași algoritmi.  Este o funcție ce verifică validitatea block-ului. Este o funcție ce trimite un mesaj către clienți. După ce se realizează aceste instrucțiuni informațiile se stochează într-un folder numit „</w:t>
            </w:r>
            <w:proofErr w:type="spellStart"/>
            <w:r>
              <w:rPr>
                <w:rFonts w:ascii="Times New Roman" w:hAnsi="Times New Roman"/>
                <w:sz w:val="24"/>
                <w:szCs w:val="24"/>
                <w:lang w:val="en-GB"/>
              </w:rPr>
              <w:t>blockchain_data</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en-GB"/>
              </w:rPr>
              <w:t>fiind</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situat</w:t>
            </w:r>
            <w:proofErr w:type="spellEnd"/>
            <w:r>
              <w:rPr>
                <w:rFonts w:ascii="Times New Roman" w:hAnsi="Times New Roman"/>
                <w:sz w:val="24"/>
                <w:szCs w:val="24"/>
                <w:lang w:val="en-GB"/>
              </w:rPr>
              <w:t xml:space="preserve"> pe Desktop.</w:t>
            </w:r>
          </w:p>
          <w:p w14:paraId="45138F53"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en-GB"/>
              </w:rPr>
              <w:t xml:space="preserve">      </w:t>
            </w:r>
            <w:r>
              <w:rPr>
                <w:rFonts w:ascii="Times New Roman" w:hAnsi="Times New Roman"/>
                <w:sz w:val="24"/>
                <w:szCs w:val="24"/>
                <w:lang w:val="ro-RO"/>
              </w:rPr>
              <w:t>În clasa Main.java am declarat adresa serverului care este „localhost” și portul acestuia este 6777. Prin mai multe mesaje am afișat meniul principal și prezint un anumit ajutor dacă anumiți votanți se încurcă la selectarea votului sau la utilizarea aplicației mele.</w:t>
            </w:r>
          </w:p>
          <w:p w14:paraId="1A6E41B7"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MesageStruct.java am realizat o structură pentru comunicarea între server și client. Tot aici prezint 3 tipuri de mesaje și descrierea acestora.</w:t>
            </w:r>
          </w:p>
          <w:p w14:paraId="12DBC5CD"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NetworkManager.java furnizez operațiunea de rețea. Am creat o funcție în care trimit un mesaj la canalul de comunicație. Prin funcția „</w:t>
            </w:r>
            <w:r>
              <w:rPr>
                <w:rFonts w:ascii="Times New Roman" w:hAnsi="Times New Roman"/>
                <w:sz w:val="24"/>
                <w:szCs w:val="24"/>
                <w:lang w:val="en-GB"/>
              </w:rPr>
              <w:t>receive</w:t>
            </w:r>
            <w:r>
              <w:rPr>
                <w:rFonts w:ascii="Times New Roman" w:hAnsi="Times New Roman"/>
                <w:sz w:val="24"/>
                <w:szCs w:val="24"/>
                <w:lang w:val="ro-RO"/>
              </w:rPr>
              <w:t xml:space="preserve">Msg” se încearcă să primească un mesaj de la socket. </w:t>
            </w:r>
          </w:p>
          <w:p w14:paraId="1440056B"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ServerHandler.java am pregătit și am așteptat mesajele de la un client  specificat cu by_socket. </w:t>
            </w:r>
          </w:p>
          <w:p w14:paraId="771C9955"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lang w:val="ro-RO"/>
              </w:rPr>
              <w:t xml:space="preserve">      În clasa ServerManager.java sunt marcate toate comunicațiile de rețea din </w:t>
            </w:r>
            <w:r>
              <w:rPr>
                <w:rFonts w:ascii="Times New Roman" w:hAnsi="Times New Roman"/>
                <w:sz w:val="24"/>
                <w:szCs w:val="24"/>
                <w:lang w:val="ro-RO"/>
              </w:rPr>
              <w:lastRenderedPageBreak/>
              <w:t xml:space="preserve">partea serverului.  Sunt gestionate ID-urile clienților și se păstrează o hartă între ID-ul clientului și canalul comunicației unui client. Tot aici se pot conecta clienții noi.  </w:t>
            </w:r>
            <w:bookmarkStart w:id="0" w:name="__DdeLink__273_1658045470"/>
            <w:bookmarkEnd w:id="0"/>
          </w:p>
          <w:p w14:paraId="1F334C50" w14:textId="77777777" w:rsidR="000C0448" w:rsidRDefault="000C0448">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ro-RO"/>
              </w:rPr>
            </w:pPr>
          </w:p>
        </w:tc>
      </w:tr>
      <w:tr w:rsidR="00500CB3" w14:paraId="0C989DD7" w14:textId="77777777">
        <w:tc>
          <w:tcPr>
            <w:cnfStyle w:val="001000000000" w:firstRow="0" w:lastRow="0" w:firstColumn="1" w:lastColumn="0" w:oddVBand="0" w:evenVBand="0" w:oddHBand="0" w:evenHBand="0" w:firstRowFirstColumn="0" w:firstRowLastColumn="0" w:lastRowFirstColumn="0" w:lastRowLastColumn="0"/>
            <w:tcW w:w="569" w:type="dxa"/>
          </w:tcPr>
          <w:p w14:paraId="343C6686" w14:textId="77777777" w:rsidR="00500CB3" w:rsidRDefault="00500CB3">
            <w:pPr>
              <w:spacing w:after="0" w:line="240" w:lineRule="auto"/>
            </w:pPr>
          </w:p>
        </w:tc>
        <w:tc>
          <w:tcPr>
            <w:tcW w:w="8790" w:type="dxa"/>
          </w:tcPr>
          <w:p w14:paraId="0C35F22F" w14:textId="77777777" w:rsidR="00500CB3" w:rsidRDefault="00500CB3"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14:paraId="55EBED63" w14:textId="77777777" w:rsidR="000C0448" w:rsidRDefault="000C0448">
      <w:pPr>
        <w:pStyle w:val="PreformattedText"/>
        <w:ind w:left="432"/>
        <w:rPr>
          <w:rFonts w:hint="eastAsia"/>
        </w:rPr>
      </w:pPr>
      <w:bookmarkStart w:id="1" w:name="tw-target-text"/>
      <w:bookmarkEnd w:id="1"/>
    </w:p>
    <w:p w14:paraId="56FED637" w14:textId="77777777" w:rsidR="000C0448" w:rsidRDefault="00A373D8">
      <w:pPr>
        <w:pStyle w:val="Heading2"/>
        <w:numPr>
          <w:ilvl w:val="0"/>
          <w:numId w:val="2"/>
        </w:numPr>
        <w:rPr>
          <w:lang w:val="fr-FR"/>
        </w:rPr>
      </w:pPr>
      <w:r>
        <w:rPr>
          <w:lang w:val="fr-FR"/>
        </w:rPr>
        <w:t xml:space="preserve">Minuta </w:t>
      </w:r>
      <w:proofErr w:type="spellStart"/>
      <w:r>
        <w:rPr>
          <w:lang w:val="fr-FR"/>
        </w:rPr>
        <w:t>fiecărei</w:t>
      </w:r>
      <w:proofErr w:type="spellEnd"/>
      <w:r>
        <w:rPr>
          <w:lang w:val="fr-FR"/>
        </w:rPr>
        <w:t xml:space="preserve"> </w:t>
      </w:r>
      <w:proofErr w:type="spellStart"/>
      <w:r>
        <w:rPr>
          <w:lang w:val="fr-FR"/>
        </w:rPr>
        <w:t>ședinte</w:t>
      </w:r>
      <w:proofErr w:type="spellEnd"/>
      <w:r>
        <w:rPr>
          <w:lang w:val="fr-FR"/>
        </w:rPr>
        <w:t xml:space="preserve"> online </w:t>
      </w:r>
      <w:proofErr w:type="spellStart"/>
      <w:r>
        <w:rPr>
          <w:lang w:val="fr-FR"/>
        </w:rPr>
        <w:t>și</w:t>
      </w:r>
      <w:proofErr w:type="spellEnd"/>
      <w:r>
        <w:rPr>
          <w:lang w:val="fr-FR"/>
        </w:rPr>
        <w:t xml:space="preserve"> </w:t>
      </w:r>
      <w:proofErr w:type="spellStart"/>
      <w:r>
        <w:rPr>
          <w:lang w:val="fr-FR"/>
        </w:rPr>
        <w:t>livrabile</w:t>
      </w:r>
      <w:proofErr w:type="spellEnd"/>
      <w:r>
        <w:rPr>
          <w:lang w:val="fr-FR"/>
        </w:rPr>
        <w:t xml:space="preserve"> </w:t>
      </w:r>
    </w:p>
    <w:tbl>
      <w:tblPr>
        <w:tblStyle w:val="ProjectScopeTable"/>
        <w:tblW w:w="9350" w:type="dxa"/>
        <w:tblCellMar>
          <w:left w:w="108" w:type="dxa"/>
          <w:right w:w="108" w:type="dxa"/>
        </w:tblCellMar>
        <w:tblLook w:val="04A0" w:firstRow="1" w:lastRow="0" w:firstColumn="1" w:lastColumn="0" w:noHBand="0" w:noVBand="1"/>
      </w:tblPr>
      <w:tblGrid>
        <w:gridCol w:w="3116"/>
        <w:gridCol w:w="3105"/>
        <w:gridCol w:w="3129"/>
      </w:tblGrid>
      <w:tr w:rsidR="000C0448" w14:paraId="1C57B7EE" w14:textId="77777777" w:rsidTr="000C0448">
        <w:trPr>
          <w:cnfStyle w:val="100000000000" w:firstRow="1" w:lastRow="0" w:firstColumn="0" w:lastColumn="0" w:oddVBand="0" w:evenVBand="0" w:oddHBand="0" w:evenHBand="0" w:firstRowFirstColumn="0" w:firstRowLastColumn="0" w:lastRowFirstColumn="0" w:lastRowLastColumn="0"/>
        </w:trPr>
        <w:tc>
          <w:tcPr>
            <w:tcW w:w="3116" w:type="dxa"/>
          </w:tcPr>
          <w:p w14:paraId="096CE15D" w14:textId="77777777" w:rsidR="000C0448" w:rsidRDefault="00A373D8">
            <w:pPr>
              <w:keepNext/>
              <w:spacing w:after="120" w:line="240" w:lineRule="auto"/>
            </w:pPr>
            <w:r>
              <w:t xml:space="preserve">Data </w:t>
            </w:r>
            <w:proofErr w:type="spellStart"/>
            <w:r>
              <w:t>minutei</w:t>
            </w:r>
            <w:proofErr w:type="spellEnd"/>
          </w:p>
        </w:tc>
        <w:tc>
          <w:tcPr>
            <w:tcW w:w="3105" w:type="dxa"/>
          </w:tcPr>
          <w:p w14:paraId="310E570C" w14:textId="77777777" w:rsidR="000C0448" w:rsidRDefault="00A373D8">
            <w:pPr>
              <w:keepNext/>
              <w:spacing w:after="120" w:line="240" w:lineRule="auto"/>
            </w:pPr>
            <w:proofErr w:type="spellStart"/>
            <w:r>
              <w:t>Probleme</w:t>
            </w:r>
            <w:proofErr w:type="spellEnd"/>
            <w:r>
              <w:t xml:space="preserve"> / </w:t>
            </w:r>
            <w:proofErr w:type="spellStart"/>
            <w:r>
              <w:t>Minuta</w:t>
            </w:r>
            <w:proofErr w:type="spellEnd"/>
          </w:p>
        </w:tc>
        <w:tc>
          <w:tcPr>
            <w:tcW w:w="3129" w:type="dxa"/>
          </w:tcPr>
          <w:p w14:paraId="0E2E2BEC" w14:textId="77777777" w:rsidR="000C0448" w:rsidRDefault="00A373D8">
            <w:pPr>
              <w:keepNext/>
              <w:spacing w:after="120" w:line="240" w:lineRule="auto"/>
            </w:pPr>
            <w:proofErr w:type="spellStart"/>
            <w:r>
              <w:t>Soluții</w:t>
            </w:r>
            <w:proofErr w:type="spellEnd"/>
            <w:r>
              <w:t xml:space="preserve"> de </w:t>
            </w:r>
            <w:proofErr w:type="spellStart"/>
            <w:r>
              <w:t>rezolvare</w:t>
            </w:r>
            <w:proofErr w:type="spellEnd"/>
          </w:p>
        </w:tc>
      </w:tr>
      <w:tr w:rsidR="000C0448" w14:paraId="68478BCA" w14:textId="77777777" w:rsidTr="000C0448">
        <w:tc>
          <w:tcPr>
            <w:tcW w:w="3116" w:type="dxa"/>
            <w:shd w:val="clear" w:color="auto" w:fill="auto"/>
          </w:tcPr>
          <w:p w14:paraId="6C37EBF7" w14:textId="77777777" w:rsidR="000C0448" w:rsidRDefault="00A373D8">
            <w:pPr>
              <w:spacing w:after="120" w:line="240" w:lineRule="auto"/>
            </w:pPr>
            <w:r>
              <w:t>15.03.2021</w:t>
            </w:r>
          </w:p>
        </w:tc>
        <w:tc>
          <w:tcPr>
            <w:tcW w:w="3105" w:type="dxa"/>
            <w:shd w:val="clear" w:color="auto" w:fill="auto"/>
          </w:tcPr>
          <w:p w14:paraId="38646003" w14:textId="77777777" w:rsidR="000C0448" w:rsidRDefault="00A373D8">
            <w:pPr>
              <w:spacing w:after="120" w:line="240" w:lineRule="auto"/>
            </w:pPr>
            <w:r>
              <w:t xml:space="preserve">- </w:t>
            </w:r>
            <w:r>
              <w:rPr>
                <w:lang w:val="ro-RO"/>
              </w:rPr>
              <w:t>întâlnire</w:t>
            </w:r>
            <w:r>
              <w:t xml:space="preserve"> </w:t>
            </w:r>
            <w:r>
              <w:rPr>
                <w:lang w:val="ro-RO"/>
              </w:rPr>
              <w:t>inițială</w:t>
            </w:r>
            <w:r>
              <w:t xml:space="preserve"> </w:t>
            </w:r>
            <w:proofErr w:type="spellStart"/>
            <w:r>
              <w:t>pentru</w:t>
            </w:r>
            <w:proofErr w:type="spellEnd"/>
            <w:r>
              <w:t xml:space="preserve"> </w:t>
            </w:r>
            <w:proofErr w:type="spellStart"/>
            <w:r>
              <w:t>stabilirea</w:t>
            </w:r>
            <w:proofErr w:type="spellEnd"/>
            <w:r>
              <w:t xml:space="preserve"> </w:t>
            </w:r>
            <w:proofErr w:type="spellStart"/>
            <w:r>
              <w:t>obiectivelor</w:t>
            </w:r>
            <w:proofErr w:type="spellEnd"/>
          </w:p>
        </w:tc>
        <w:tc>
          <w:tcPr>
            <w:tcW w:w="3129" w:type="dxa"/>
            <w:shd w:val="clear" w:color="auto" w:fill="auto"/>
          </w:tcPr>
          <w:p w14:paraId="7DC42189" w14:textId="77777777" w:rsidR="000C0448" w:rsidRDefault="00A373D8">
            <w:pPr>
              <w:spacing w:after="120" w:line="240" w:lineRule="auto"/>
            </w:pPr>
            <w:r>
              <w:t>N/A</w:t>
            </w:r>
          </w:p>
        </w:tc>
      </w:tr>
      <w:tr w:rsidR="000C0448" w14:paraId="511262BF" w14:textId="77777777" w:rsidTr="000C0448">
        <w:tc>
          <w:tcPr>
            <w:tcW w:w="3116" w:type="dxa"/>
            <w:shd w:val="clear" w:color="auto" w:fill="auto"/>
          </w:tcPr>
          <w:p w14:paraId="1BCAAA83" w14:textId="77777777" w:rsidR="000C0448" w:rsidRDefault="00A373D8">
            <w:pPr>
              <w:spacing w:after="120" w:line="240" w:lineRule="auto"/>
            </w:pPr>
            <w:r>
              <w:t>22.03.2021</w:t>
            </w:r>
          </w:p>
        </w:tc>
        <w:tc>
          <w:tcPr>
            <w:tcW w:w="3105" w:type="dxa"/>
            <w:shd w:val="clear" w:color="auto" w:fill="auto"/>
          </w:tcPr>
          <w:p w14:paraId="48FC2D2B" w14:textId="77777777" w:rsidR="000C0448" w:rsidRDefault="00A373D8">
            <w:pPr>
              <w:spacing w:after="120" w:line="240" w:lineRule="auto"/>
            </w:pPr>
            <w:r>
              <w:t xml:space="preserve">- </w:t>
            </w:r>
            <w:proofErr w:type="spellStart"/>
            <w:r>
              <w:t>PowerBI</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baza</w:t>
            </w:r>
            <w:proofErr w:type="spellEnd"/>
            <w:r>
              <w:t xml:space="preserve"> Oracle</w:t>
            </w:r>
          </w:p>
        </w:tc>
        <w:tc>
          <w:tcPr>
            <w:tcW w:w="3129" w:type="dxa"/>
            <w:shd w:val="clear" w:color="auto" w:fill="auto"/>
          </w:tcPr>
          <w:p w14:paraId="0D5DB2B3" w14:textId="77777777" w:rsidR="000C0448" w:rsidRDefault="00A373D8">
            <w:pPr>
              <w:spacing w:after="120" w:line="240" w:lineRule="auto"/>
            </w:pPr>
            <w:r>
              <w:t xml:space="preserve">- se </w:t>
            </w:r>
            <w:proofErr w:type="spellStart"/>
            <w:r>
              <w:t>vor</w:t>
            </w:r>
            <w:proofErr w:type="spellEnd"/>
            <w:r>
              <w:t xml:space="preserve"> </w:t>
            </w:r>
            <w:proofErr w:type="spellStart"/>
            <w:r>
              <w:t>testa</w:t>
            </w:r>
            <w:proofErr w:type="spellEnd"/>
            <w:r>
              <w:t xml:space="preserve"> </w:t>
            </w:r>
            <w:proofErr w:type="spellStart"/>
            <w:r>
              <w:t>diferite</w:t>
            </w:r>
            <w:proofErr w:type="spellEnd"/>
            <w:r>
              <w:t xml:space="preserve"> </w:t>
            </w:r>
            <w:r>
              <w:rPr>
                <w:lang w:val="ro-RO"/>
              </w:rPr>
              <w:t>soluții</w:t>
            </w:r>
            <w:r>
              <w:t xml:space="preserve"> </w:t>
            </w:r>
            <w:r>
              <w:rPr>
                <w:lang w:val="ro-RO"/>
              </w:rPr>
              <w:t>găsite</w:t>
            </w:r>
            <w:r>
              <w:t xml:space="preserve"> pe internet</w:t>
            </w:r>
          </w:p>
          <w:p w14:paraId="5E9D3BF7" w14:textId="77777777" w:rsidR="000C0448" w:rsidRDefault="00A373D8">
            <w:pPr>
              <w:spacing w:after="120" w:line="240" w:lineRule="auto"/>
            </w:pPr>
            <w:r>
              <w:t xml:space="preserve">- </w:t>
            </w:r>
            <w:proofErr w:type="spellStart"/>
            <w:r>
              <w:t>dac</w:t>
            </w:r>
            <w:proofErr w:type="spellEnd"/>
            <w:r>
              <w:rPr>
                <w:lang w:val="ro-RO"/>
              </w:rPr>
              <w:t>ă</w:t>
            </w:r>
            <w:r>
              <w:t xml:space="preserve"> </w:t>
            </w:r>
            <w:proofErr w:type="spellStart"/>
            <w:r>
              <w:t>nicio</w:t>
            </w:r>
            <w:proofErr w:type="spellEnd"/>
            <w:r>
              <w:t xml:space="preserve"> </w:t>
            </w:r>
            <w:proofErr w:type="spellStart"/>
            <w:r>
              <w:t>solutie</w:t>
            </w:r>
            <w:proofErr w:type="spellEnd"/>
            <w:r>
              <w:t xml:space="preserve"> nu </w:t>
            </w:r>
            <w:proofErr w:type="spellStart"/>
            <w:r>
              <w:t>va</w:t>
            </w:r>
            <w:proofErr w:type="spellEnd"/>
            <w:r>
              <w:t xml:space="preserve"> </w:t>
            </w:r>
            <w:r>
              <w:rPr>
                <w:lang w:val="ro-RO"/>
              </w:rPr>
              <w:t>funcționa</w:t>
            </w:r>
            <w:r>
              <w:t xml:space="preserve"> </w:t>
            </w:r>
            <w:proofErr w:type="spellStart"/>
            <w:r>
              <w:t>vom</w:t>
            </w:r>
            <w:proofErr w:type="spellEnd"/>
            <w:r>
              <w:t xml:space="preserve"> </w:t>
            </w:r>
            <w:proofErr w:type="spellStart"/>
            <w:r>
              <w:t>trece</w:t>
            </w:r>
            <w:proofErr w:type="spellEnd"/>
            <w:r>
              <w:t xml:space="preserve"> la o </w:t>
            </w:r>
            <w:proofErr w:type="spellStart"/>
            <w:r>
              <w:t>baz</w:t>
            </w:r>
            <w:proofErr w:type="spellEnd"/>
            <w:r>
              <w:rPr>
                <w:lang w:val="ro-RO"/>
              </w:rPr>
              <w:t>ă</w:t>
            </w:r>
            <w:r>
              <w:t xml:space="preserve"> PostgreSQL</w:t>
            </w:r>
          </w:p>
        </w:tc>
      </w:tr>
      <w:tr w:rsidR="000C0448" w14:paraId="0977DE84" w14:textId="77777777" w:rsidTr="000C0448">
        <w:tc>
          <w:tcPr>
            <w:tcW w:w="3116" w:type="dxa"/>
            <w:shd w:val="clear" w:color="auto" w:fill="auto"/>
          </w:tcPr>
          <w:p w14:paraId="4963286E" w14:textId="77777777" w:rsidR="000C0448" w:rsidRDefault="00A373D8">
            <w:pPr>
              <w:spacing w:after="120" w:line="240" w:lineRule="auto"/>
            </w:pPr>
            <w:r>
              <w:t>05.04.2021</w:t>
            </w:r>
          </w:p>
        </w:tc>
        <w:tc>
          <w:tcPr>
            <w:tcW w:w="3105" w:type="dxa"/>
            <w:shd w:val="clear" w:color="auto" w:fill="auto"/>
          </w:tcPr>
          <w:p w14:paraId="7C12E524" w14:textId="77777777" w:rsidR="000C0448" w:rsidRDefault="00A373D8">
            <w:pPr>
              <w:tabs>
                <w:tab w:val="left" w:pos="664"/>
              </w:tabs>
              <w:spacing w:after="120" w:line="240" w:lineRule="auto"/>
            </w:pPr>
            <w:r>
              <w:t xml:space="preserve">- </w:t>
            </w:r>
            <w:proofErr w:type="spellStart"/>
            <w:r>
              <w:t>scriptul</w:t>
            </w:r>
            <w:proofErr w:type="spellEnd"/>
            <w:r>
              <w:t xml:space="preserve"> Java are </w:t>
            </w:r>
            <w:proofErr w:type="spellStart"/>
            <w:r>
              <w:t>erori</w:t>
            </w:r>
            <w:proofErr w:type="spellEnd"/>
            <w:r>
              <w:t xml:space="preserve"> de </w:t>
            </w:r>
            <w:proofErr w:type="spellStart"/>
            <w:r>
              <w:t>compilare</w:t>
            </w:r>
            <w:proofErr w:type="spellEnd"/>
            <w:r>
              <w:t xml:space="preserve"> cand se </w:t>
            </w:r>
            <w:proofErr w:type="spellStart"/>
            <w:r>
              <w:t>ajunge</w:t>
            </w:r>
            <w:proofErr w:type="spellEnd"/>
            <w:r>
              <w:t xml:space="preserve"> la </w:t>
            </w:r>
            <w:proofErr w:type="spellStart"/>
            <w:r>
              <w:t>functia</w:t>
            </w:r>
            <w:proofErr w:type="spellEnd"/>
            <w:r>
              <w:t xml:space="preserve"> de </w:t>
            </w:r>
            <w:proofErr w:type="spellStart"/>
            <w:r>
              <w:t>decriptare</w:t>
            </w:r>
            <w:proofErr w:type="spellEnd"/>
            <w:r>
              <w:tab/>
            </w:r>
          </w:p>
          <w:p w14:paraId="7BED8678" w14:textId="77777777" w:rsidR="000C0448" w:rsidRDefault="00A373D8">
            <w:pPr>
              <w:tabs>
                <w:tab w:val="left" w:pos="664"/>
              </w:tabs>
              <w:spacing w:after="120" w:line="240" w:lineRule="auto"/>
            </w:pPr>
            <w:r>
              <w:t xml:space="preserve">- s-a ales server-ul PostgreSQL </w:t>
            </w:r>
            <w:proofErr w:type="spellStart"/>
            <w:r>
              <w:t>pentru</w:t>
            </w:r>
            <w:proofErr w:type="spellEnd"/>
            <w:r>
              <w:t xml:space="preserve"> c</w:t>
            </w:r>
            <w:r>
              <w:rPr>
                <w:lang w:val="ro-RO"/>
              </w:rPr>
              <w:t>ă</w:t>
            </w:r>
            <w:r>
              <w:t xml:space="preserve"> s-a </w:t>
            </w:r>
            <w:proofErr w:type="spellStart"/>
            <w:r>
              <w:t>reusit</w:t>
            </w:r>
            <w:proofErr w:type="spellEnd"/>
            <w:r>
              <w:t xml:space="preserve"> </w:t>
            </w:r>
            <w:proofErr w:type="spellStart"/>
            <w:r>
              <w:t>conectarea</w:t>
            </w:r>
            <w:proofErr w:type="spellEnd"/>
            <w:r>
              <w:t xml:space="preserve"> </w:t>
            </w:r>
            <w:proofErr w:type="spellStart"/>
            <w:r>
              <w:t>printr</w:t>
            </w:r>
            <w:proofErr w:type="spellEnd"/>
            <w:r>
              <w:t xml:space="preserve">-un Direct Query cu </w:t>
            </w:r>
            <w:proofErr w:type="spellStart"/>
            <w:r>
              <w:t>PowerBI</w:t>
            </w:r>
            <w:proofErr w:type="spellEnd"/>
          </w:p>
        </w:tc>
        <w:tc>
          <w:tcPr>
            <w:tcW w:w="3129" w:type="dxa"/>
            <w:shd w:val="clear" w:color="auto" w:fill="auto"/>
          </w:tcPr>
          <w:p w14:paraId="624C951D" w14:textId="77777777" w:rsidR="000C0448" w:rsidRDefault="00A373D8">
            <w:pPr>
              <w:spacing w:after="120" w:line="240" w:lineRule="auto"/>
            </w:pPr>
            <w:r>
              <w:t xml:space="preserve">- se </w:t>
            </w:r>
            <w:r>
              <w:rPr>
                <w:lang w:val="ro-RO"/>
              </w:rPr>
              <w:t>î</w:t>
            </w:r>
            <w:proofErr w:type="spellStart"/>
            <w:r>
              <w:t>ntreab</w:t>
            </w:r>
            <w:proofErr w:type="spellEnd"/>
            <w:r>
              <w:rPr>
                <w:lang w:val="ro-RO"/>
              </w:rPr>
              <w:t>ă</w:t>
            </w:r>
            <w:r>
              <w:t xml:space="preserve"> </w:t>
            </w:r>
            <w:proofErr w:type="spellStart"/>
            <w:r>
              <w:t>colegii</w:t>
            </w:r>
            <w:proofErr w:type="spellEnd"/>
            <w:r>
              <w:t xml:space="preserve"> </w:t>
            </w:r>
            <w:proofErr w:type="spellStart"/>
            <w:r>
              <w:t>pentru</w:t>
            </w:r>
            <w:proofErr w:type="spellEnd"/>
            <w:r>
              <w:t xml:space="preserve"> </w:t>
            </w:r>
            <w:proofErr w:type="spellStart"/>
            <w:r>
              <w:t>sugestii</w:t>
            </w:r>
            <w:proofErr w:type="spellEnd"/>
            <w:r>
              <w:t>;</w:t>
            </w:r>
          </w:p>
          <w:p w14:paraId="2F016C8D" w14:textId="77777777" w:rsidR="000C0448" w:rsidRDefault="00A373D8">
            <w:pPr>
              <w:spacing w:after="120" w:line="240" w:lineRule="auto"/>
            </w:pPr>
            <w:r>
              <w:t xml:space="preserve">- </w:t>
            </w:r>
            <w:proofErr w:type="spellStart"/>
            <w:r>
              <w:t>fiind</w:t>
            </w:r>
            <w:proofErr w:type="spellEnd"/>
            <w:r>
              <w:t xml:space="preserve"> </w:t>
            </w:r>
            <w:r>
              <w:rPr>
                <w:lang w:val="ro-RO"/>
              </w:rPr>
              <w:t>î</w:t>
            </w:r>
            <w:r>
              <w:t xml:space="preserve">n prima </w:t>
            </w:r>
            <w:proofErr w:type="spellStart"/>
            <w:r>
              <w:t>faz</w:t>
            </w:r>
            <w:proofErr w:type="spellEnd"/>
            <w:r>
              <w:rPr>
                <w:lang w:val="ro-RO"/>
              </w:rPr>
              <w:t>a</w:t>
            </w:r>
            <w:r>
              <w:t xml:space="preserve"> a </w:t>
            </w:r>
            <w:r>
              <w:rPr>
                <w:lang w:val="ro-RO"/>
              </w:rPr>
              <w:t>dezvoltării</w:t>
            </w:r>
            <w:r>
              <w:t xml:space="preserve"> </w:t>
            </w:r>
            <w:proofErr w:type="spellStart"/>
            <w:r>
              <w:t>scriptului</w:t>
            </w:r>
            <w:proofErr w:type="spellEnd"/>
            <w:r>
              <w:t xml:space="preserve">, </w:t>
            </w:r>
            <w:proofErr w:type="spellStart"/>
            <w:r>
              <w:t>vom</w:t>
            </w:r>
            <w:proofErr w:type="spellEnd"/>
            <w:r>
              <w:t xml:space="preserve"> </w:t>
            </w:r>
            <w:proofErr w:type="spellStart"/>
            <w:r>
              <w:t>aloca</w:t>
            </w:r>
            <w:proofErr w:type="spellEnd"/>
            <w:r>
              <w:t xml:space="preserve"> </w:t>
            </w:r>
            <w:proofErr w:type="spellStart"/>
            <w:r>
              <w:t>mai</w:t>
            </w:r>
            <w:proofErr w:type="spellEnd"/>
            <w:r>
              <w:t xml:space="preserve"> </w:t>
            </w:r>
            <w:proofErr w:type="spellStart"/>
            <w:r>
              <w:t>multe</w:t>
            </w:r>
            <w:proofErr w:type="spellEnd"/>
            <w:r>
              <w:t xml:space="preserve"> </w:t>
            </w:r>
            <w:proofErr w:type="spellStart"/>
            <w:r>
              <w:t>zile</w:t>
            </w:r>
            <w:proofErr w:type="spellEnd"/>
            <w:r>
              <w:t xml:space="preserve"> </w:t>
            </w:r>
            <w:proofErr w:type="spellStart"/>
            <w:r>
              <w:t>pentru</w:t>
            </w:r>
            <w:proofErr w:type="spellEnd"/>
            <w:r>
              <w:t xml:space="preserve"> debugging</w:t>
            </w:r>
          </w:p>
          <w:p w14:paraId="64AE3017" w14:textId="77777777" w:rsidR="000C0448" w:rsidRDefault="00A373D8">
            <w:pPr>
              <w:spacing w:after="120" w:line="240" w:lineRule="auto"/>
            </w:pPr>
            <w:r>
              <w:t xml:space="preserve">- </w:t>
            </w:r>
            <w:r>
              <w:rPr>
                <w:lang w:val="ro-RO"/>
              </w:rPr>
              <w:t>î</w:t>
            </w:r>
            <w:r>
              <w:t xml:space="preserve">n ultima </w:t>
            </w:r>
            <w:proofErr w:type="spellStart"/>
            <w:r>
              <w:t>faz</w:t>
            </w:r>
            <w:proofErr w:type="spellEnd"/>
            <w:r>
              <w:rPr>
                <w:lang w:val="ro-RO"/>
              </w:rPr>
              <w:t>ă</w:t>
            </w:r>
            <w:r>
              <w:t xml:space="preserve"> </w:t>
            </w:r>
            <w:r>
              <w:rPr>
                <w:lang w:val="ro-RO"/>
              </w:rPr>
              <w:t>î</w:t>
            </w:r>
            <w:r>
              <w:t xml:space="preserve">l </w:t>
            </w:r>
            <w:proofErr w:type="spellStart"/>
            <w:r>
              <w:t>vom</w:t>
            </w:r>
            <w:proofErr w:type="spellEnd"/>
            <w:r>
              <w:t xml:space="preserve"> </w:t>
            </w:r>
            <w:r>
              <w:rPr>
                <w:lang w:val="ro-RO"/>
              </w:rPr>
              <w:t>î</w:t>
            </w:r>
            <w:proofErr w:type="spellStart"/>
            <w:r>
              <w:t>ntreba</w:t>
            </w:r>
            <w:proofErr w:type="spellEnd"/>
            <w:r>
              <w:t xml:space="preserve"> pe dl </w:t>
            </w:r>
            <w:proofErr w:type="spellStart"/>
            <w:r>
              <w:t>profesor</w:t>
            </w:r>
            <w:proofErr w:type="spellEnd"/>
          </w:p>
        </w:tc>
      </w:tr>
      <w:tr w:rsidR="000C0448" w14:paraId="32CE6085" w14:textId="77777777" w:rsidTr="000C0448">
        <w:tc>
          <w:tcPr>
            <w:tcW w:w="3116" w:type="dxa"/>
            <w:shd w:val="clear" w:color="auto" w:fill="auto"/>
          </w:tcPr>
          <w:p w14:paraId="56A0209B" w14:textId="77777777" w:rsidR="000C0448" w:rsidRDefault="00A373D8">
            <w:pPr>
              <w:spacing w:after="120" w:line="240" w:lineRule="auto"/>
            </w:pPr>
            <w:r>
              <w:t>12.04.2021</w:t>
            </w:r>
          </w:p>
        </w:tc>
        <w:tc>
          <w:tcPr>
            <w:tcW w:w="3105" w:type="dxa"/>
            <w:shd w:val="clear" w:color="auto" w:fill="auto"/>
          </w:tcPr>
          <w:p w14:paraId="580FAC0E" w14:textId="77777777" w:rsidR="000C0448" w:rsidRDefault="00A373D8">
            <w:pPr>
              <w:spacing w:after="120" w:line="240" w:lineRule="auto"/>
            </w:pPr>
            <w:r>
              <w:t xml:space="preserve">- </w:t>
            </w:r>
            <w:proofErr w:type="spellStart"/>
            <w:r>
              <w:t>progresul</w:t>
            </w:r>
            <w:proofErr w:type="spellEnd"/>
            <w:r>
              <w:t xml:space="preserve"> </w:t>
            </w:r>
            <w:r>
              <w:rPr>
                <w:lang w:val="ro-RO"/>
              </w:rPr>
              <w:t>fiecăruia</w:t>
            </w:r>
          </w:p>
        </w:tc>
        <w:tc>
          <w:tcPr>
            <w:tcW w:w="3129" w:type="dxa"/>
            <w:shd w:val="clear" w:color="auto" w:fill="auto"/>
          </w:tcPr>
          <w:p w14:paraId="6C487571" w14:textId="77777777" w:rsidR="000C0448" w:rsidRDefault="00A373D8">
            <w:pPr>
              <w:spacing w:after="120" w:line="240" w:lineRule="auto"/>
            </w:pPr>
            <w:r>
              <w:t>N/A</w:t>
            </w:r>
          </w:p>
        </w:tc>
      </w:tr>
      <w:tr w:rsidR="000C0448" w14:paraId="7E03BF79" w14:textId="77777777" w:rsidTr="000C0448">
        <w:tc>
          <w:tcPr>
            <w:tcW w:w="3116" w:type="dxa"/>
            <w:shd w:val="clear" w:color="auto" w:fill="auto"/>
          </w:tcPr>
          <w:p w14:paraId="32599A85" w14:textId="77777777" w:rsidR="000C0448" w:rsidRDefault="00A373D8">
            <w:pPr>
              <w:spacing w:after="120" w:line="240" w:lineRule="auto"/>
            </w:pPr>
            <w:r>
              <w:t>19.04.2021</w:t>
            </w:r>
          </w:p>
        </w:tc>
        <w:tc>
          <w:tcPr>
            <w:tcW w:w="3105" w:type="dxa"/>
            <w:shd w:val="clear" w:color="auto" w:fill="auto"/>
          </w:tcPr>
          <w:p w14:paraId="3289AFBE" w14:textId="77777777" w:rsidR="000C0448" w:rsidRDefault="00A373D8">
            <w:pPr>
              <w:spacing w:after="120" w:line="240" w:lineRule="auto"/>
            </w:pPr>
            <w:r>
              <w:t xml:space="preserve">- </w:t>
            </w:r>
            <w:proofErr w:type="spellStart"/>
            <w:r>
              <w:t>problema</w:t>
            </w:r>
            <w:proofErr w:type="spellEnd"/>
            <w:r>
              <w:t xml:space="preserve"> din data de 05.04.2021 a </w:t>
            </w:r>
            <w:proofErr w:type="spellStart"/>
            <w:r>
              <w:t>fost</w:t>
            </w:r>
            <w:proofErr w:type="spellEnd"/>
            <w:r>
              <w:t xml:space="preserve"> </w:t>
            </w:r>
            <w:proofErr w:type="spellStart"/>
            <w:r>
              <w:t>rezolvat</w:t>
            </w:r>
            <w:proofErr w:type="spellEnd"/>
            <w:r>
              <w:rPr>
                <w:lang w:val="ro-RO"/>
              </w:rPr>
              <w:t>ă</w:t>
            </w:r>
          </w:p>
        </w:tc>
        <w:tc>
          <w:tcPr>
            <w:tcW w:w="3129" w:type="dxa"/>
            <w:shd w:val="clear" w:color="auto" w:fill="auto"/>
          </w:tcPr>
          <w:p w14:paraId="6727D42D" w14:textId="77777777" w:rsidR="000C0448" w:rsidRDefault="00A373D8">
            <w:pPr>
              <w:spacing w:after="120" w:line="240" w:lineRule="auto"/>
            </w:pPr>
            <w:r>
              <w:t>N/A</w:t>
            </w:r>
          </w:p>
        </w:tc>
      </w:tr>
      <w:tr w:rsidR="000C0448" w14:paraId="3353AA72" w14:textId="77777777" w:rsidTr="000C0448">
        <w:tc>
          <w:tcPr>
            <w:tcW w:w="3116" w:type="dxa"/>
            <w:shd w:val="clear" w:color="auto" w:fill="auto"/>
          </w:tcPr>
          <w:p w14:paraId="70D59232" w14:textId="77777777" w:rsidR="000C0448" w:rsidRDefault="00A373D8">
            <w:pPr>
              <w:spacing w:after="120" w:line="240" w:lineRule="auto"/>
            </w:pPr>
            <w:r>
              <w:t>26.04.2021</w:t>
            </w:r>
          </w:p>
        </w:tc>
        <w:tc>
          <w:tcPr>
            <w:tcW w:w="3105" w:type="dxa"/>
            <w:shd w:val="clear" w:color="auto" w:fill="auto"/>
          </w:tcPr>
          <w:p w14:paraId="4C567123" w14:textId="77777777" w:rsidR="000C0448" w:rsidRDefault="00A373D8">
            <w:pPr>
              <w:spacing w:after="120" w:line="240" w:lineRule="auto"/>
            </w:pPr>
            <w:r>
              <w:t xml:space="preserve">- un prim demo din </w:t>
            </w:r>
            <w:proofErr w:type="spellStart"/>
            <w:r>
              <w:t>partea</w:t>
            </w:r>
            <w:proofErr w:type="spellEnd"/>
            <w:r>
              <w:t xml:space="preserve"> </w:t>
            </w:r>
            <w:r>
              <w:rPr>
                <w:lang w:val="ro-RO"/>
              </w:rPr>
              <w:t>amândurora</w:t>
            </w:r>
          </w:p>
        </w:tc>
        <w:tc>
          <w:tcPr>
            <w:tcW w:w="3129" w:type="dxa"/>
            <w:shd w:val="clear" w:color="auto" w:fill="auto"/>
          </w:tcPr>
          <w:p w14:paraId="2B3F37FD" w14:textId="77777777" w:rsidR="000C0448" w:rsidRDefault="00A373D8">
            <w:pPr>
              <w:spacing w:after="120" w:line="240" w:lineRule="auto"/>
            </w:pPr>
            <w:r>
              <w:t>N/A</w:t>
            </w:r>
          </w:p>
        </w:tc>
      </w:tr>
      <w:tr w:rsidR="000C0448" w14:paraId="2437B91C" w14:textId="77777777" w:rsidTr="000C0448">
        <w:tc>
          <w:tcPr>
            <w:tcW w:w="3116" w:type="dxa"/>
            <w:shd w:val="clear" w:color="auto" w:fill="auto"/>
          </w:tcPr>
          <w:p w14:paraId="2BBEA079" w14:textId="77777777" w:rsidR="000C0448" w:rsidRDefault="00A373D8">
            <w:pPr>
              <w:spacing w:after="120" w:line="240" w:lineRule="auto"/>
            </w:pPr>
            <w:r>
              <w:t>11.05.2021</w:t>
            </w:r>
          </w:p>
        </w:tc>
        <w:tc>
          <w:tcPr>
            <w:tcW w:w="3105" w:type="dxa"/>
            <w:shd w:val="clear" w:color="auto" w:fill="auto"/>
          </w:tcPr>
          <w:p w14:paraId="4B1EF941" w14:textId="77777777" w:rsidR="000C0448" w:rsidRDefault="00A373D8">
            <w:pPr>
              <w:spacing w:after="120" w:line="240" w:lineRule="auto"/>
            </w:pPr>
            <w:r>
              <w:t xml:space="preserve">- </w:t>
            </w:r>
            <w:proofErr w:type="spellStart"/>
            <w:r>
              <w:t>prezentarea</w:t>
            </w:r>
            <w:proofErr w:type="spellEnd"/>
            <w:r>
              <w:t xml:space="preserve"> </w:t>
            </w:r>
            <w:proofErr w:type="spellStart"/>
            <w:r>
              <w:t>primei</w:t>
            </w:r>
            <w:proofErr w:type="spellEnd"/>
            <w:r>
              <w:t xml:space="preserve"> </w:t>
            </w:r>
            <w:proofErr w:type="spellStart"/>
            <w:r>
              <w:t>versiuni</w:t>
            </w:r>
            <w:proofErr w:type="spellEnd"/>
          </w:p>
          <w:p w14:paraId="7E4D0E66" w14:textId="77777777" w:rsidR="000C0448" w:rsidRDefault="00A373D8">
            <w:pPr>
              <w:spacing w:after="120" w:line="240" w:lineRule="auto"/>
            </w:pPr>
            <w:r>
              <w:t xml:space="preserve">- </w:t>
            </w:r>
            <w:proofErr w:type="spellStart"/>
            <w:r>
              <w:t>completarea</w:t>
            </w:r>
            <w:proofErr w:type="spellEnd"/>
            <w:r>
              <w:t xml:space="preserve"> </w:t>
            </w:r>
            <w:r>
              <w:rPr>
                <w:lang w:val="ro-RO"/>
              </w:rPr>
              <w:t>fișierului</w:t>
            </w:r>
            <w:r>
              <w:t xml:space="preserve"> .docx</w:t>
            </w:r>
          </w:p>
        </w:tc>
        <w:tc>
          <w:tcPr>
            <w:tcW w:w="3129" w:type="dxa"/>
            <w:shd w:val="clear" w:color="auto" w:fill="auto"/>
          </w:tcPr>
          <w:p w14:paraId="6D2E4C73" w14:textId="77777777" w:rsidR="000C0448" w:rsidRDefault="00A373D8">
            <w:pPr>
              <w:spacing w:after="120" w:line="240" w:lineRule="auto"/>
            </w:pPr>
            <w:r>
              <w:t>N/A</w:t>
            </w:r>
          </w:p>
        </w:tc>
      </w:tr>
      <w:tr w:rsidR="000C0448" w14:paraId="072353CC" w14:textId="77777777" w:rsidTr="000C0448">
        <w:tc>
          <w:tcPr>
            <w:tcW w:w="3116" w:type="dxa"/>
            <w:shd w:val="clear" w:color="auto" w:fill="auto"/>
          </w:tcPr>
          <w:p w14:paraId="08C53F37" w14:textId="77777777" w:rsidR="000C0448" w:rsidRDefault="00A373D8">
            <w:pPr>
              <w:spacing w:after="120" w:line="240" w:lineRule="auto"/>
            </w:pPr>
            <w:r>
              <w:t>19.05.2021</w:t>
            </w:r>
          </w:p>
        </w:tc>
        <w:tc>
          <w:tcPr>
            <w:tcW w:w="3105" w:type="dxa"/>
            <w:shd w:val="clear" w:color="auto" w:fill="auto"/>
          </w:tcPr>
          <w:p w14:paraId="1216E4DE" w14:textId="77777777" w:rsidR="000C0448" w:rsidRDefault="00A373D8">
            <w:pPr>
              <w:spacing w:after="120" w:line="240" w:lineRule="auto"/>
            </w:pPr>
            <w:r>
              <w:t xml:space="preserve">- </w:t>
            </w:r>
            <w:proofErr w:type="spellStart"/>
            <w:r>
              <w:t>prezentarea</w:t>
            </w:r>
            <w:proofErr w:type="spellEnd"/>
            <w:r>
              <w:t xml:space="preserve"> </w:t>
            </w:r>
            <w:proofErr w:type="spellStart"/>
            <w:r>
              <w:t>versiunii</w:t>
            </w:r>
            <w:proofErr w:type="spellEnd"/>
            <w:r>
              <w:t xml:space="preserve"> finale</w:t>
            </w:r>
          </w:p>
        </w:tc>
        <w:tc>
          <w:tcPr>
            <w:tcW w:w="3129" w:type="dxa"/>
            <w:shd w:val="clear" w:color="auto" w:fill="auto"/>
          </w:tcPr>
          <w:p w14:paraId="1356E1DB" w14:textId="77777777" w:rsidR="000C0448" w:rsidRDefault="00A373D8">
            <w:pPr>
              <w:spacing w:after="120" w:line="240" w:lineRule="auto"/>
            </w:pPr>
            <w:r>
              <w:t>N/A</w:t>
            </w:r>
          </w:p>
        </w:tc>
      </w:tr>
    </w:tbl>
    <w:p w14:paraId="7152664A" w14:textId="77777777" w:rsidR="000C0448" w:rsidRDefault="000C0448"/>
    <w:tbl>
      <w:tblPr>
        <w:tblStyle w:val="ProjectScopeTable"/>
        <w:tblpPr w:leftFromText="180" w:rightFromText="180" w:vertAnchor="text" w:horzAnchor="margin" w:tblpY="164"/>
        <w:tblW w:w="6233" w:type="dxa"/>
        <w:tblCellMar>
          <w:left w:w="108" w:type="dxa"/>
          <w:right w:w="108" w:type="dxa"/>
        </w:tblCellMar>
        <w:tblLook w:val="04A0" w:firstRow="1" w:lastRow="0" w:firstColumn="1" w:lastColumn="0" w:noHBand="0" w:noVBand="1"/>
      </w:tblPr>
      <w:tblGrid>
        <w:gridCol w:w="1833"/>
        <w:gridCol w:w="4400"/>
      </w:tblGrid>
      <w:tr w:rsidR="000C0448" w14:paraId="643BF93D" w14:textId="77777777" w:rsidTr="000C0448">
        <w:trPr>
          <w:cnfStyle w:val="100000000000" w:firstRow="1" w:lastRow="0" w:firstColumn="0" w:lastColumn="0" w:oddVBand="0" w:evenVBand="0" w:oddHBand="0" w:evenHBand="0" w:firstRowFirstColumn="0" w:firstRowLastColumn="0" w:lastRowFirstColumn="0" w:lastRowLastColumn="0"/>
        </w:trPr>
        <w:tc>
          <w:tcPr>
            <w:tcW w:w="1833" w:type="dxa"/>
          </w:tcPr>
          <w:p w14:paraId="012B1308" w14:textId="77777777" w:rsidR="000C0448" w:rsidRDefault="00A373D8">
            <w:pPr>
              <w:keepNext/>
              <w:spacing w:after="120" w:line="240" w:lineRule="auto"/>
            </w:pPr>
            <w:r>
              <w:t xml:space="preserve">Data </w:t>
            </w:r>
            <w:proofErr w:type="spellStart"/>
            <w:r>
              <w:t>livrabilului</w:t>
            </w:r>
            <w:proofErr w:type="spellEnd"/>
          </w:p>
        </w:tc>
        <w:tc>
          <w:tcPr>
            <w:tcW w:w="4399" w:type="dxa"/>
          </w:tcPr>
          <w:p w14:paraId="6C85CDFB" w14:textId="77777777" w:rsidR="000C0448" w:rsidRDefault="00A373D8">
            <w:pPr>
              <w:keepNext/>
              <w:spacing w:after="120" w:line="240" w:lineRule="auto"/>
            </w:pPr>
            <w:proofErr w:type="spellStart"/>
            <w:r>
              <w:t>Cuprinsul</w:t>
            </w:r>
            <w:proofErr w:type="spellEnd"/>
            <w:r>
              <w:t xml:space="preserve"> </w:t>
            </w:r>
            <w:proofErr w:type="spellStart"/>
            <w:r>
              <w:t>livrabilului</w:t>
            </w:r>
            <w:proofErr w:type="spellEnd"/>
          </w:p>
        </w:tc>
      </w:tr>
      <w:tr w:rsidR="000C0448" w14:paraId="27D5D7F9" w14:textId="77777777" w:rsidTr="000C0448">
        <w:tc>
          <w:tcPr>
            <w:tcW w:w="1833" w:type="dxa"/>
            <w:shd w:val="clear" w:color="auto" w:fill="auto"/>
          </w:tcPr>
          <w:p w14:paraId="6BD5837B" w14:textId="77777777" w:rsidR="000C0448" w:rsidRDefault="00A373D8">
            <w:pPr>
              <w:spacing w:after="120" w:line="240" w:lineRule="auto"/>
            </w:pPr>
            <w:r>
              <w:t>11.05.2021</w:t>
            </w:r>
          </w:p>
        </w:tc>
        <w:tc>
          <w:tcPr>
            <w:tcW w:w="4399" w:type="dxa"/>
            <w:shd w:val="clear" w:color="auto" w:fill="auto"/>
          </w:tcPr>
          <w:p w14:paraId="7921FC38" w14:textId="77777777" w:rsidR="000C0448" w:rsidRDefault="00F87190">
            <w:pPr>
              <w:spacing w:after="120" w:line="240" w:lineRule="auto"/>
            </w:pPr>
            <w:hyperlink r:id="rId7">
              <w:r w:rsidR="00A373D8">
                <w:rPr>
                  <w:rStyle w:val="InternetLink"/>
                </w:rPr>
                <w:t>https://github.com/VoicuIonel/blockchain_voting_day</w:t>
              </w:r>
            </w:hyperlink>
          </w:p>
        </w:tc>
      </w:tr>
      <w:tr w:rsidR="000C0448" w14:paraId="492BF5B8" w14:textId="77777777" w:rsidTr="000C0448">
        <w:tc>
          <w:tcPr>
            <w:tcW w:w="1833" w:type="dxa"/>
            <w:shd w:val="clear" w:color="auto" w:fill="auto"/>
          </w:tcPr>
          <w:p w14:paraId="51CB2706" w14:textId="77777777" w:rsidR="000C0448" w:rsidRDefault="00A373D8">
            <w:pPr>
              <w:spacing w:after="120" w:line="240" w:lineRule="auto"/>
            </w:pPr>
            <w:r>
              <w:t>19.05.2021</w:t>
            </w:r>
          </w:p>
        </w:tc>
        <w:tc>
          <w:tcPr>
            <w:tcW w:w="4399" w:type="dxa"/>
            <w:shd w:val="clear" w:color="auto" w:fill="auto"/>
          </w:tcPr>
          <w:p w14:paraId="79A4FA87" w14:textId="77777777" w:rsidR="000C0448" w:rsidRDefault="00F87190">
            <w:pPr>
              <w:spacing w:after="120" w:line="240" w:lineRule="auto"/>
            </w:pPr>
            <w:hyperlink r:id="rId8">
              <w:r w:rsidR="00A373D8">
                <w:rPr>
                  <w:rStyle w:val="InternetLink"/>
                </w:rPr>
                <w:t>https://github.com/VoicuIonel/blockchain_voting_day</w:t>
              </w:r>
            </w:hyperlink>
          </w:p>
        </w:tc>
      </w:tr>
    </w:tbl>
    <w:p w14:paraId="367E643E" w14:textId="77777777" w:rsidR="000C0448" w:rsidRDefault="000C0448"/>
    <w:p w14:paraId="29D8748B" w14:textId="77777777" w:rsidR="000C0448" w:rsidRDefault="000C0448"/>
    <w:p w14:paraId="6FFBC00D" w14:textId="77777777" w:rsidR="000C0448" w:rsidRDefault="000C0448"/>
    <w:p w14:paraId="28039E79" w14:textId="77777777" w:rsidR="000C0448" w:rsidRDefault="000C0448"/>
    <w:p w14:paraId="2DE3433A" w14:textId="77777777" w:rsidR="000C0448" w:rsidRDefault="000C0448"/>
    <w:p w14:paraId="0296D58D" w14:textId="77777777" w:rsidR="000C0448" w:rsidRDefault="000C0448"/>
    <w:p w14:paraId="6F8B2EA7" w14:textId="77777777" w:rsidR="000C0448" w:rsidRDefault="00A373D8">
      <w:pPr>
        <w:pStyle w:val="Heading2"/>
        <w:numPr>
          <w:ilvl w:val="0"/>
          <w:numId w:val="2"/>
        </w:numPr>
        <w:rPr>
          <w:lang w:val="fr-FR"/>
        </w:rPr>
      </w:pPr>
      <w:proofErr w:type="spellStart"/>
      <w:r>
        <w:rPr>
          <w:lang w:val="fr-FR"/>
        </w:rPr>
        <w:lastRenderedPageBreak/>
        <w:t>Modalități</w:t>
      </w:r>
      <w:proofErr w:type="spellEnd"/>
      <w:r>
        <w:rPr>
          <w:lang w:val="fr-FR"/>
        </w:rPr>
        <w:t xml:space="preserve"> de </w:t>
      </w:r>
      <w:proofErr w:type="spellStart"/>
      <w:r>
        <w:rPr>
          <w:lang w:val="fr-FR"/>
        </w:rPr>
        <w:t>implementare</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82"/>
        <w:gridCol w:w="8994"/>
      </w:tblGrid>
      <w:tr w:rsidR="000C0448" w14:paraId="39D20534" w14:textId="77777777">
        <w:tc>
          <w:tcPr>
            <w:cnfStyle w:val="001000000000" w:firstRow="0" w:lastRow="0" w:firstColumn="1" w:lastColumn="0" w:oddVBand="0" w:evenVBand="0" w:oddHBand="0" w:evenHBand="0" w:firstRowFirstColumn="0" w:firstRowLastColumn="0" w:lastRowFirstColumn="0" w:lastRowLastColumn="0"/>
            <w:tcW w:w="569" w:type="dxa"/>
          </w:tcPr>
          <w:p w14:paraId="4989B1DC" w14:textId="77777777" w:rsidR="000C0448" w:rsidRDefault="000C0448">
            <w:pPr>
              <w:spacing w:after="0" w:line="240" w:lineRule="auto"/>
            </w:pPr>
          </w:p>
        </w:tc>
        <w:tc>
          <w:tcPr>
            <w:tcW w:w="8790" w:type="dxa"/>
          </w:tcPr>
          <w:p w14:paraId="427912C6" w14:textId="77777777" w:rsidR="000C0448" w:rsidRDefault="00A373D8">
            <w:pPr>
              <w:pStyle w:val="TipText"/>
              <w:spacing w:after="0" w:line="240" w:lineRule="auto"/>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Ca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modalitate</w:t>
            </w:r>
            <w:proofErr w:type="spellEnd"/>
            <w:r>
              <w:rPr>
                <w:rFonts w:ascii="Times New Roman" w:hAnsi="Times New Roman"/>
                <w:sz w:val="24"/>
                <w:szCs w:val="24"/>
              </w:rPr>
              <w:t xml:space="preserve"> de </w:t>
            </w:r>
            <w:proofErr w:type="spellStart"/>
            <w:r>
              <w:rPr>
                <w:rFonts w:ascii="Times New Roman" w:hAnsi="Times New Roman"/>
                <w:sz w:val="24"/>
                <w:szCs w:val="24"/>
              </w:rPr>
              <w:t>implementare</w:t>
            </w:r>
            <w:proofErr w:type="spellEnd"/>
            <w:r>
              <w:rPr>
                <w:rFonts w:ascii="Times New Roman" w:hAnsi="Times New Roman"/>
                <w:sz w:val="24"/>
                <w:szCs w:val="24"/>
              </w:rPr>
              <w:t xml:space="preserve">, ne-am </w:t>
            </w:r>
            <w:proofErr w:type="spellStart"/>
            <w:r>
              <w:rPr>
                <w:rFonts w:ascii="Times New Roman" w:hAnsi="Times New Roman"/>
                <w:sz w:val="24"/>
                <w:szCs w:val="24"/>
              </w:rPr>
              <w:t>folosit</w:t>
            </w:r>
            <w:proofErr w:type="spellEnd"/>
            <w:r>
              <w:rPr>
                <w:rFonts w:ascii="Times New Roman" w:hAnsi="Times New Roman"/>
                <w:sz w:val="24"/>
                <w:szCs w:val="24"/>
              </w:rPr>
              <w:t xml:space="preserve"> de </w:t>
            </w:r>
            <w:proofErr w:type="spellStart"/>
            <w:r>
              <w:rPr>
                <w:rFonts w:ascii="Times New Roman" w:hAnsi="Times New Roman"/>
                <w:sz w:val="24"/>
                <w:szCs w:val="24"/>
              </w:rPr>
              <w:t>diagrama</w:t>
            </w:r>
            <w:proofErr w:type="spellEnd"/>
            <w:r>
              <w:rPr>
                <w:rFonts w:ascii="Times New Roman" w:hAnsi="Times New Roman"/>
                <w:sz w:val="24"/>
                <w:szCs w:val="24"/>
              </w:rPr>
              <w:t xml:space="preserve"> Gantt, diagram</w:t>
            </w:r>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ce</w:t>
            </w:r>
            <w:proofErr w:type="spellEnd"/>
            <w:r>
              <w:rPr>
                <w:rFonts w:ascii="Times New Roman" w:hAnsi="Times New Roman"/>
                <w:sz w:val="24"/>
                <w:szCs w:val="24"/>
              </w:rPr>
              <w:t xml:space="preserve"> </w:t>
            </w:r>
            <w:proofErr w:type="spellStart"/>
            <w:r>
              <w:rPr>
                <w:rFonts w:ascii="Times New Roman" w:hAnsi="Times New Roman"/>
                <w:sz w:val="24"/>
                <w:szCs w:val="24"/>
              </w:rPr>
              <w:t>poate</w:t>
            </w:r>
            <w:proofErr w:type="spellEnd"/>
            <w:r>
              <w:rPr>
                <w:rFonts w:ascii="Times New Roman" w:hAnsi="Times New Roman"/>
                <w:sz w:val="24"/>
                <w:szCs w:val="24"/>
              </w:rPr>
              <w:t xml:space="preserve"> fi </w:t>
            </w:r>
            <w:r>
              <w:rPr>
                <w:rFonts w:ascii="Times New Roman" w:hAnsi="Times New Roman"/>
                <w:sz w:val="24"/>
                <w:szCs w:val="24"/>
                <w:lang w:val="ro-RO"/>
              </w:rPr>
              <w:t>văzută</w:t>
            </w:r>
            <w:r>
              <w:rPr>
                <w:rFonts w:ascii="Times New Roman" w:hAnsi="Times New Roman"/>
                <w:sz w:val="24"/>
                <w:szCs w:val="24"/>
              </w:rPr>
              <w:t xml:space="preserve"> la </w:t>
            </w:r>
            <w:proofErr w:type="spellStart"/>
            <w:r>
              <w:rPr>
                <w:rFonts w:ascii="Times New Roman" w:hAnsi="Times New Roman"/>
                <w:sz w:val="24"/>
                <w:szCs w:val="24"/>
              </w:rPr>
              <w:t>punctul</w:t>
            </w:r>
            <w:proofErr w:type="spellEnd"/>
            <w:r>
              <w:rPr>
                <w:rFonts w:ascii="Times New Roman" w:hAnsi="Times New Roman"/>
                <w:sz w:val="24"/>
                <w:szCs w:val="24"/>
              </w:rPr>
              <w:t xml:space="preserve"> 7.  </w:t>
            </w:r>
            <w:r>
              <w:t xml:space="preserve"> </w:t>
            </w:r>
          </w:p>
        </w:tc>
      </w:tr>
    </w:tbl>
    <w:p w14:paraId="491E7C79" w14:textId="77777777" w:rsidR="000C0448" w:rsidRDefault="000C0448"/>
    <w:p w14:paraId="319A0CF8" w14:textId="77777777" w:rsidR="000C0448" w:rsidRDefault="000C0448"/>
    <w:p w14:paraId="7DF045DB" w14:textId="77777777" w:rsidR="000C0448" w:rsidRDefault="000C0448"/>
    <w:p w14:paraId="05B4D281" w14:textId="77777777" w:rsidR="000C0448" w:rsidRDefault="000C0448"/>
    <w:p w14:paraId="04FC60BB" w14:textId="77777777" w:rsidR="000C0448" w:rsidRDefault="00A373D8">
      <w:pPr>
        <w:pStyle w:val="Heading2"/>
        <w:numPr>
          <w:ilvl w:val="0"/>
          <w:numId w:val="2"/>
        </w:numPr>
      </w:pPr>
      <w:r>
        <w:t xml:space="preserve">Plan </w:t>
      </w:r>
      <w:proofErr w:type="spellStart"/>
      <w:r>
        <w:t>Implementare</w:t>
      </w:r>
      <w:proofErr w:type="spellEnd"/>
    </w:p>
    <w:tbl>
      <w:tblPr>
        <w:tblStyle w:val="TipTable"/>
        <w:tblW w:w="5000" w:type="pct"/>
        <w:shd w:val="clear" w:color="auto" w:fill="DEEAF6"/>
        <w:tblCellMar>
          <w:top w:w="0" w:type="dxa"/>
          <w:left w:w="108" w:type="dxa"/>
          <w:right w:w="108" w:type="dxa"/>
        </w:tblCellMar>
        <w:tblLook w:val="04A0" w:firstRow="1" w:lastRow="0" w:firstColumn="1" w:lastColumn="0" w:noHBand="0" w:noVBand="1"/>
      </w:tblPr>
      <w:tblGrid>
        <w:gridCol w:w="582"/>
        <w:gridCol w:w="8994"/>
      </w:tblGrid>
      <w:tr w:rsidR="000C0448" w14:paraId="5906B390" w14:textId="77777777">
        <w:tc>
          <w:tcPr>
            <w:cnfStyle w:val="001000000000" w:firstRow="0" w:lastRow="0" w:firstColumn="1" w:lastColumn="0" w:oddVBand="0" w:evenVBand="0" w:oddHBand="0" w:evenHBand="0" w:firstRowFirstColumn="0" w:firstRowLastColumn="0" w:lastRowFirstColumn="0" w:lastRowLastColumn="0"/>
            <w:tcW w:w="569" w:type="dxa"/>
          </w:tcPr>
          <w:p w14:paraId="61178C72" w14:textId="77777777" w:rsidR="000C0448" w:rsidRDefault="000C0448">
            <w:pPr>
              <w:spacing w:after="0" w:line="240" w:lineRule="auto"/>
            </w:pPr>
          </w:p>
        </w:tc>
        <w:tc>
          <w:tcPr>
            <w:tcW w:w="8790" w:type="dxa"/>
          </w:tcPr>
          <w:p w14:paraId="5F73D930" w14:textId="77777777" w:rsidR="000C0448" w:rsidRDefault="000C0448">
            <w:pPr>
              <w:pStyle w:val="TipText"/>
              <w:spacing w:after="0" w:line="240" w:lineRule="auto"/>
              <w:cnfStyle w:val="000000000000" w:firstRow="0" w:lastRow="0" w:firstColumn="0" w:lastColumn="0" w:oddVBand="0" w:evenVBand="0" w:oddHBand="0" w:evenHBand="0" w:firstRowFirstColumn="0" w:firstRowLastColumn="0" w:lastRowFirstColumn="0" w:lastRowLastColumn="0"/>
            </w:pPr>
          </w:p>
          <w:p w14:paraId="7A5FF63A"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4"/>
                <w:szCs w:val="24"/>
              </w:rPr>
              <w:t xml:space="preserve">         Ne-am </w:t>
            </w:r>
            <w:proofErr w:type="spellStart"/>
            <w:r>
              <w:rPr>
                <w:rFonts w:ascii="Times New Roman" w:hAnsi="Times New Roman"/>
                <w:sz w:val="24"/>
                <w:szCs w:val="24"/>
              </w:rPr>
              <w:t>folosit</w:t>
            </w:r>
            <w:proofErr w:type="spellEnd"/>
            <w:r>
              <w:rPr>
                <w:rFonts w:ascii="Times New Roman" w:hAnsi="Times New Roman"/>
                <w:sz w:val="24"/>
                <w:szCs w:val="24"/>
              </w:rPr>
              <w:t xml:space="preserve"> de </w:t>
            </w:r>
            <w:proofErr w:type="spellStart"/>
            <w:r>
              <w:rPr>
                <w:rFonts w:ascii="Times New Roman" w:hAnsi="Times New Roman"/>
                <w:sz w:val="24"/>
                <w:szCs w:val="24"/>
              </w:rPr>
              <w:t>metodologia</w:t>
            </w:r>
            <w:proofErr w:type="spellEnd"/>
            <w:r>
              <w:rPr>
                <w:rFonts w:ascii="Times New Roman" w:hAnsi="Times New Roman"/>
                <w:sz w:val="24"/>
                <w:szCs w:val="24"/>
              </w:rPr>
              <w:t xml:space="preserve"> Agile, </w:t>
            </w:r>
            <w:proofErr w:type="spellStart"/>
            <w:r>
              <w:rPr>
                <w:rFonts w:ascii="Times New Roman" w:hAnsi="Times New Roman"/>
                <w:sz w:val="24"/>
                <w:szCs w:val="24"/>
              </w:rPr>
              <w:t>unde</w:t>
            </w:r>
            <w:proofErr w:type="spellEnd"/>
            <w:r>
              <w:rPr>
                <w:rFonts w:ascii="Times New Roman" w:hAnsi="Times New Roman"/>
                <w:sz w:val="24"/>
                <w:szCs w:val="24"/>
              </w:rPr>
              <w:t xml:space="preserve"> </w:t>
            </w:r>
            <w:r>
              <w:rPr>
                <w:rFonts w:ascii="Times New Roman" w:hAnsi="Times New Roman"/>
                <w:sz w:val="24"/>
                <w:szCs w:val="24"/>
                <w:lang w:val="ro-RO"/>
              </w:rPr>
              <w:t>soluția</w:t>
            </w:r>
            <w:r>
              <w:rPr>
                <w:rFonts w:ascii="Times New Roman" w:hAnsi="Times New Roman"/>
                <w:sz w:val="24"/>
                <w:szCs w:val="24"/>
              </w:rPr>
              <w:t xml:space="preserve"> </w:t>
            </w:r>
            <w:r>
              <w:rPr>
                <w:rFonts w:ascii="Times New Roman" w:hAnsi="Times New Roman"/>
                <w:sz w:val="24"/>
                <w:szCs w:val="24"/>
                <w:lang w:val="ro-RO"/>
              </w:rPr>
              <w:t>inițială</w:t>
            </w:r>
            <w:r>
              <w:rPr>
                <w:rFonts w:ascii="Times New Roman" w:hAnsi="Times New Roman"/>
                <w:sz w:val="24"/>
                <w:szCs w:val="24"/>
              </w:rPr>
              <w:t xml:space="preserv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evoluat</w:t>
            </w:r>
            <w:proofErr w:type="spellEnd"/>
            <w:r>
              <w:rPr>
                <w:rFonts w:ascii="Times New Roman" w:hAnsi="Times New Roman"/>
                <w:sz w:val="24"/>
                <w:szCs w:val="24"/>
              </w:rPr>
              <w:t xml:space="preserve"> </w:t>
            </w:r>
            <w:r>
              <w:rPr>
                <w:rFonts w:ascii="Times New Roman" w:hAnsi="Times New Roman"/>
                <w:sz w:val="24"/>
                <w:szCs w:val="24"/>
                <w:lang w:val="ro-RO"/>
              </w:rPr>
              <w:t>ajungându</w:t>
            </w:r>
            <w:r>
              <w:rPr>
                <w:rFonts w:ascii="Times New Roman" w:hAnsi="Times New Roman"/>
                <w:sz w:val="24"/>
                <w:szCs w:val="24"/>
              </w:rPr>
              <w:t>-se s</w:t>
            </w:r>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simulăm</w:t>
            </w:r>
            <w:r>
              <w:rPr>
                <w:rFonts w:ascii="Times New Roman" w:hAnsi="Times New Roman"/>
                <w:sz w:val="24"/>
                <w:szCs w:val="24"/>
              </w:rPr>
              <w:t xml:space="preser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o </w:t>
            </w:r>
            <w:proofErr w:type="spellStart"/>
            <w:r>
              <w:rPr>
                <w:rFonts w:ascii="Times New Roman" w:hAnsi="Times New Roman"/>
                <w:sz w:val="24"/>
                <w:szCs w:val="24"/>
              </w:rPr>
              <w:t>zi</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 xml:space="preserve">, </w:t>
            </w:r>
            <w:proofErr w:type="spellStart"/>
            <w:r>
              <w:rPr>
                <w:rFonts w:ascii="Times New Roman" w:hAnsi="Times New Roman"/>
                <w:sz w:val="24"/>
                <w:szCs w:val="24"/>
              </w:rPr>
              <w:t>folosindu</w:t>
            </w:r>
            <w:proofErr w:type="spellEnd"/>
            <w:r>
              <w:rPr>
                <w:rFonts w:ascii="Times New Roman" w:hAnsi="Times New Roman"/>
                <w:sz w:val="24"/>
                <w:szCs w:val="24"/>
              </w:rPr>
              <w:t xml:space="preserve">-ne de date fictive. Ne-am </w:t>
            </w:r>
            <w:r>
              <w:rPr>
                <w:rFonts w:ascii="Times New Roman" w:hAnsi="Times New Roman"/>
                <w:sz w:val="24"/>
                <w:szCs w:val="24"/>
                <w:lang w:val="ro-RO"/>
              </w:rPr>
              <w:t>împărțit</w:t>
            </w:r>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dou</w:t>
            </w:r>
            <w:proofErr w:type="spellEnd"/>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roluri</w:t>
            </w:r>
            <w:proofErr w:type="spellEnd"/>
            <w:r>
              <w:rPr>
                <w:rFonts w:ascii="Times New Roman" w:hAnsi="Times New Roman"/>
                <w:sz w:val="24"/>
                <w:szCs w:val="24"/>
              </w:rPr>
              <w:t xml:space="preserve">, Scrum Master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echipa</w:t>
            </w:r>
            <w:proofErr w:type="spellEnd"/>
            <w:r>
              <w:rPr>
                <w:rFonts w:ascii="Times New Roman" w:hAnsi="Times New Roman"/>
                <w:sz w:val="24"/>
                <w:szCs w:val="24"/>
              </w:rPr>
              <w:t xml:space="preserve"> de </w:t>
            </w:r>
            <w:proofErr w:type="spellStart"/>
            <w:r>
              <w:rPr>
                <w:rFonts w:ascii="Times New Roman" w:hAnsi="Times New Roman"/>
                <w:sz w:val="24"/>
                <w:szCs w:val="24"/>
              </w:rPr>
              <w:t>dezvoltare</w:t>
            </w:r>
            <w:proofErr w:type="spellEnd"/>
            <w:r>
              <w:rPr>
                <w:rFonts w:ascii="Times New Roman" w:hAnsi="Times New Roman"/>
                <w:sz w:val="24"/>
                <w:szCs w:val="24"/>
              </w:rPr>
              <w:t xml:space="preserve">.  </w:t>
            </w:r>
            <w:proofErr w:type="spellStart"/>
            <w:r>
              <w:rPr>
                <w:rFonts w:ascii="Times New Roman" w:hAnsi="Times New Roman"/>
                <w:sz w:val="24"/>
                <w:szCs w:val="24"/>
              </w:rPr>
              <w:t>Duratele</w:t>
            </w:r>
            <w:proofErr w:type="spellEnd"/>
            <w:r>
              <w:rPr>
                <w:rFonts w:ascii="Times New Roman" w:hAnsi="Times New Roman"/>
                <w:sz w:val="24"/>
                <w:szCs w:val="24"/>
              </w:rPr>
              <w:t xml:space="preserve"> iterative de </w:t>
            </w:r>
            <w:proofErr w:type="spellStart"/>
            <w:r>
              <w:rPr>
                <w:rFonts w:ascii="Times New Roman" w:hAnsi="Times New Roman"/>
                <w:sz w:val="24"/>
                <w:szCs w:val="24"/>
              </w:rPr>
              <w:t>timp</w:t>
            </w:r>
            <w:proofErr w:type="spellEnd"/>
            <w:r>
              <w:rPr>
                <w:rFonts w:ascii="Times New Roman" w:hAnsi="Times New Roman"/>
                <w:sz w:val="24"/>
                <w:szCs w:val="24"/>
              </w:rPr>
              <w:t xml:space="preserve">, </w:t>
            </w:r>
            <w:proofErr w:type="spellStart"/>
            <w:r>
              <w:rPr>
                <w:rFonts w:ascii="Times New Roman" w:hAnsi="Times New Roman"/>
                <w:sz w:val="24"/>
                <w:szCs w:val="24"/>
              </w:rPr>
              <w:t>numite</w:t>
            </w:r>
            <w:proofErr w:type="spellEnd"/>
            <w:r>
              <w:rPr>
                <w:rFonts w:ascii="Times New Roman" w:hAnsi="Times New Roman"/>
                <w:sz w:val="24"/>
                <w:szCs w:val="24"/>
              </w:rPr>
              <w:t xml:space="preser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sprinturi</w:t>
            </w:r>
            <w:proofErr w:type="spellEnd"/>
            <w:r>
              <w:rPr>
                <w:rFonts w:ascii="Times New Roman" w:hAnsi="Times New Roman"/>
                <w:sz w:val="24"/>
                <w:szCs w:val="24"/>
              </w:rPr>
              <w:t xml:space="preserve">, au </w:t>
            </w:r>
            <w:proofErr w:type="spellStart"/>
            <w:r>
              <w:rPr>
                <w:rFonts w:ascii="Times New Roman" w:hAnsi="Times New Roman"/>
                <w:sz w:val="24"/>
                <w:szCs w:val="24"/>
              </w:rPr>
              <w:t>fost</w:t>
            </w:r>
            <w:proofErr w:type="spellEnd"/>
            <w:r>
              <w:rPr>
                <w:rFonts w:ascii="Times New Roman" w:hAnsi="Times New Roman"/>
                <w:sz w:val="24"/>
                <w:szCs w:val="24"/>
              </w:rPr>
              <w:t xml:space="preserve"> din </w:t>
            </w:r>
            <w:proofErr w:type="spellStart"/>
            <w:r>
              <w:rPr>
                <w:rFonts w:ascii="Times New Roman" w:hAnsi="Times New Roman"/>
                <w:sz w:val="24"/>
                <w:szCs w:val="24"/>
              </w:rPr>
              <w:t>trei</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trei</w:t>
            </w:r>
            <w:proofErr w:type="spellEnd"/>
            <w:r>
              <w:rPr>
                <w:rFonts w:ascii="Times New Roman" w:hAnsi="Times New Roman"/>
                <w:sz w:val="24"/>
                <w:szCs w:val="24"/>
              </w:rPr>
              <w:t xml:space="preserve"> </w:t>
            </w:r>
            <w:r>
              <w:rPr>
                <w:rFonts w:ascii="Times New Roman" w:hAnsi="Times New Roman"/>
                <w:sz w:val="24"/>
                <w:szCs w:val="24"/>
                <w:lang w:val="ro-RO"/>
              </w:rPr>
              <w:t>săptămâni</w:t>
            </w:r>
            <w:r>
              <w:rPr>
                <w:rFonts w:ascii="Times New Roman" w:hAnsi="Times New Roman"/>
                <w:sz w:val="24"/>
                <w:szCs w:val="24"/>
              </w:rPr>
              <w:t xml:space="preserve">, </w:t>
            </w:r>
            <w:r>
              <w:rPr>
                <w:rFonts w:ascii="Times New Roman" w:hAnsi="Times New Roman"/>
                <w:sz w:val="24"/>
                <w:szCs w:val="24"/>
                <w:lang w:val="ro-RO"/>
              </w:rPr>
              <w:t>ajungând</w:t>
            </w:r>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final </w:t>
            </w:r>
            <w:r>
              <w:rPr>
                <w:rFonts w:ascii="Times New Roman" w:hAnsi="Times New Roman"/>
                <w:sz w:val="24"/>
                <w:szCs w:val="24"/>
                <w:lang w:val="ro-RO"/>
              </w:rPr>
              <w:t>să avem</w:t>
            </w:r>
            <w:r>
              <w:rPr>
                <w:rFonts w:ascii="Times New Roman" w:hAnsi="Times New Roman"/>
                <w:sz w:val="24"/>
                <w:szCs w:val="24"/>
              </w:rPr>
              <w:t xml:space="preserve"> </w:t>
            </w:r>
            <w:proofErr w:type="spellStart"/>
            <w:r>
              <w:rPr>
                <w:rFonts w:ascii="Times New Roman" w:hAnsi="Times New Roman"/>
                <w:sz w:val="24"/>
                <w:szCs w:val="24"/>
              </w:rPr>
              <w:t>trei</w:t>
            </w:r>
            <w:proofErr w:type="spellEnd"/>
            <w:r>
              <w:rPr>
                <w:rFonts w:ascii="Times New Roman" w:hAnsi="Times New Roman"/>
                <w:sz w:val="24"/>
                <w:szCs w:val="24"/>
              </w:rPr>
              <w:t xml:space="preserve"> </w:t>
            </w:r>
            <w:proofErr w:type="spellStart"/>
            <w:r>
              <w:rPr>
                <w:rFonts w:ascii="Times New Roman" w:hAnsi="Times New Roman"/>
                <w:sz w:val="24"/>
                <w:szCs w:val="24"/>
              </w:rPr>
              <w:t>sprinturi</w:t>
            </w:r>
            <w:proofErr w:type="spellEnd"/>
            <w:r>
              <w:rPr>
                <w:rFonts w:ascii="Times New Roman" w:hAnsi="Times New Roman"/>
                <w:sz w:val="24"/>
                <w:szCs w:val="24"/>
              </w:rPr>
              <w:t xml:space="preserve">. </w:t>
            </w:r>
          </w:p>
          <w:p w14:paraId="4E760F92" w14:textId="77777777" w:rsidR="000C0448" w:rsidRDefault="00A373D8" w:rsidP="00C57D5E">
            <w:pPr>
              <w:pStyle w:val="TipText"/>
              <w:spacing w:after="0" w:line="240" w:lineRule="auto"/>
              <w:jc w:val="both"/>
              <w:cnfStyle w:val="000000000000" w:firstRow="0" w:lastRow="0" w:firstColumn="0" w:lastColumn="0" w:oddVBand="0" w:evenVBand="0" w:oddHBand="0" w:evenHBand="0" w:firstRowFirstColumn="0" w:firstRowLastColumn="0" w:lastRowFirstColumn="0" w:lastRowLastColumn="0"/>
            </w:pPr>
            <w:proofErr w:type="spellStart"/>
            <w:r>
              <w:rPr>
                <w:rFonts w:ascii="Times New Roman" w:hAnsi="Times New Roman"/>
                <w:sz w:val="24"/>
                <w:szCs w:val="24"/>
              </w:rPr>
              <w:t>Primul</w:t>
            </w:r>
            <w:proofErr w:type="spellEnd"/>
            <w:r>
              <w:rPr>
                <w:rFonts w:ascii="Times New Roman" w:hAnsi="Times New Roman"/>
                <w:sz w:val="24"/>
                <w:szCs w:val="24"/>
              </w:rPr>
              <w:t xml:space="preserve"> pas a </w:t>
            </w:r>
            <w:proofErr w:type="spellStart"/>
            <w:r>
              <w:rPr>
                <w:rFonts w:ascii="Times New Roman" w:hAnsi="Times New Roman"/>
                <w:sz w:val="24"/>
                <w:szCs w:val="24"/>
              </w:rPr>
              <w:t>fost</w:t>
            </w:r>
            <w:proofErr w:type="spellEnd"/>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creăm</w:t>
            </w:r>
            <w:r>
              <w:rPr>
                <w:rFonts w:ascii="Times New Roman" w:hAnsi="Times New Roman"/>
                <w:sz w:val="24"/>
                <w:szCs w:val="24"/>
              </w:rPr>
              <w:t xml:space="preserve"> o list</w:t>
            </w:r>
            <w:r>
              <w:rPr>
                <w:rFonts w:ascii="Times New Roman" w:hAnsi="Times New Roman"/>
                <w:sz w:val="24"/>
                <w:szCs w:val="24"/>
                <w:lang w:val="ro-RO"/>
              </w:rPr>
              <w:t>ă</w:t>
            </w:r>
            <w:r>
              <w:rPr>
                <w:rFonts w:ascii="Times New Roman" w:hAnsi="Times New Roman"/>
                <w:sz w:val="24"/>
                <w:szCs w:val="24"/>
              </w:rPr>
              <w:t xml:space="preserve"> de task-</w:t>
            </w:r>
            <w:proofErr w:type="spellStart"/>
            <w:r>
              <w:rPr>
                <w:rFonts w:ascii="Times New Roman" w:hAnsi="Times New Roman"/>
                <w:sz w:val="24"/>
                <w:szCs w:val="24"/>
              </w:rPr>
              <w:t>uri</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fiecare</w:t>
            </w:r>
            <w:proofErr w:type="spellEnd"/>
            <w:r>
              <w:rPr>
                <w:rFonts w:ascii="Times New Roman" w:hAnsi="Times New Roman"/>
                <w:sz w:val="24"/>
                <w:szCs w:val="24"/>
              </w:rPr>
              <w:t xml:space="preserve"> </w:t>
            </w:r>
            <w:proofErr w:type="spellStart"/>
            <w:r>
              <w:rPr>
                <w:rFonts w:ascii="Times New Roman" w:hAnsi="Times New Roman"/>
                <w:sz w:val="24"/>
                <w:szCs w:val="24"/>
              </w:rPr>
              <w:t>membru</w:t>
            </w:r>
            <w:proofErr w:type="spellEnd"/>
            <w:r>
              <w:rPr>
                <w:rFonts w:ascii="Times New Roman" w:hAnsi="Times New Roman"/>
                <w:sz w:val="24"/>
                <w:szCs w:val="24"/>
              </w:rPr>
              <w:t xml:space="preserve"> din </w:t>
            </w:r>
            <w:proofErr w:type="spellStart"/>
            <w:r>
              <w:rPr>
                <w:rFonts w:ascii="Times New Roman" w:hAnsi="Times New Roman"/>
                <w:sz w:val="24"/>
                <w:szCs w:val="24"/>
              </w:rPr>
              <w:t>echip</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s</w:t>
            </w:r>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alegem</w:t>
            </w:r>
            <w:proofErr w:type="spellEnd"/>
            <w:r>
              <w:rPr>
                <w:rFonts w:ascii="Times New Roman" w:hAnsi="Times New Roman"/>
                <w:sz w:val="24"/>
                <w:szCs w:val="24"/>
              </w:rPr>
              <w:t xml:space="preserve"> </w:t>
            </w:r>
            <w:proofErr w:type="spellStart"/>
            <w:r>
              <w:rPr>
                <w:rFonts w:ascii="Times New Roman" w:hAnsi="Times New Roman"/>
                <w:sz w:val="24"/>
                <w:szCs w:val="24"/>
              </w:rPr>
              <w:t>tehnologiile</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lucra</w:t>
            </w:r>
            <w:proofErr w:type="spellEnd"/>
            <w:r>
              <w:rPr>
                <w:rFonts w:ascii="Times New Roman" w:hAnsi="Times New Roman"/>
                <w:sz w:val="24"/>
                <w:szCs w:val="24"/>
              </w:rPr>
              <w:t>, dup</w:t>
            </w:r>
            <w:r>
              <w:rPr>
                <w:rFonts w:ascii="Times New Roman" w:hAnsi="Times New Roman"/>
                <w:sz w:val="24"/>
                <w:szCs w:val="24"/>
                <w:lang w:val="ro-RO"/>
              </w:rPr>
              <w:t>ă</w:t>
            </w:r>
            <w:r>
              <w:rPr>
                <w:rFonts w:ascii="Times New Roman" w:hAnsi="Times New Roman"/>
                <w:sz w:val="24"/>
                <w:szCs w:val="24"/>
              </w:rPr>
              <w:t xml:space="preserve"> cum </w:t>
            </w:r>
            <w:proofErr w:type="spellStart"/>
            <w:r>
              <w:rPr>
                <w:rFonts w:ascii="Times New Roman" w:hAnsi="Times New Roman"/>
                <w:sz w:val="24"/>
                <w:szCs w:val="24"/>
              </w:rPr>
              <w:t>urmeaz</w:t>
            </w:r>
            <w:proofErr w:type="spellEnd"/>
            <w:r>
              <w:rPr>
                <w:rFonts w:ascii="Times New Roman" w:hAnsi="Times New Roman"/>
                <w:sz w:val="24"/>
                <w:szCs w:val="24"/>
                <w:lang w:val="ro-RO"/>
              </w:rPr>
              <w:t>ă</w:t>
            </w:r>
            <w:r>
              <w:rPr>
                <w:rFonts w:ascii="Times New Roman" w:hAnsi="Times New Roman"/>
                <w:sz w:val="24"/>
                <w:szCs w:val="24"/>
              </w:rPr>
              <w:t>:</w:t>
            </w:r>
          </w:p>
          <w:p w14:paraId="224041A9" w14:textId="77777777" w:rsidR="000C0448" w:rsidRDefault="00A373D8" w:rsidP="00C57D5E">
            <w:pPr>
              <w:pStyle w:val="TipText"/>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JAVA </w:t>
            </w:r>
            <w:r>
              <w:rPr>
                <w:rFonts w:ascii="Wingdings" w:eastAsia="Wingdings" w:hAnsi="Wingdings" w:cs="Wingdings"/>
                <w:sz w:val="24"/>
                <w:szCs w:val="24"/>
              </w:rPr>
              <w:t></w:t>
            </w:r>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 xml:space="preserve"> </w:t>
            </w:r>
            <w:proofErr w:type="spellStart"/>
            <w:r>
              <w:rPr>
                <w:rFonts w:ascii="Times New Roman" w:hAnsi="Times New Roman"/>
                <w:sz w:val="24"/>
                <w:szCs w:val="24"/>
              </w:rPr>
              <w:t>bazat</w:t>
            </w:r>
            <w:proofErr w:type="spellEnd"/>
            <w:r>
              <w:rPr>
                <w:rFonts w:ascii="Times New Roman" w:hAnsi="Times New Roman"/>
                <w:sz w:val="24"/>
                <w:szCs w:val="24"/>
              </w:rPr>
              <w:t xml:space="preserve"> pe blockchain</w:t>
            </w:r>
          </w:p>
          <w:p w14:paraId="1623C045" w14:textId="77777777" w:rsidR="000C0448" w:rsidRDefault="00A373D8" w:rsidP="00C57D5E">
            <w:pPr>
              <w:pStyle w:val="TipText"/>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Python </w:t>
            </w:r>
          </w:p>
          <w:p w14:paraId="7493E2AB" w14:textId="77777777" w:rsidR="000C0448" w:rsidRDefault="00A373D8" w:rsidP="00C57D5E">
            <w:pPr>
              <w:pStyle w:val="TipText"/>
              <w:numPr>
                <w:ilvl w:val="0"/>
                <w:numId w:val="4"/>
              </w:numPr>
              <w:spacing w:after="0" w:line="240" w:lineRule="auto"/>
              <w:ind w:left="111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crearea</w:t>
            </w:r>
            <w:proofErr w:type="spellEnd"/>
            <w:r>
              <w:rPr>
                <w:rFonts w:ascii="Times New Roman" w:hAnsi="Times New Roman"/>
                <w:sz w:val="24"/>
                <w:szCs w:val="24"/>
              </w:rPr>
              <w:t xml:space="preserve"> </w:t>
            </w:r>
            <w:proofErr w:type="spellStart"/>
            <w:r>
              <w:rPr>
                <w:rFonts w:ascii="Times New Roman" w:hAnsi="Times New Roman"/>
                <w:sz w:val="24"/>
                <w:szCs w:val="24"/>
              </w:rPr>
              <w:t>tabelelor</w:t>
            </w:r>
            <w:proofErr w:type="spellEnd"/>
            <w:r>
              <w:rPr>
                <w:rFonts w:ascii="Times New Roman" w:hAnsi="Times New Roman"/>
                <w:sz w:val="24"/>
                <w:szCs w:val="24"/>
              </w:rPr>
              <w:t>/view-</w:t>
            </w:r>
            <w:proofErr w:type="spellStart"/>
            <w:r>
              <w:rPr>
                <w:rFonts w:ascii="Times New Roman" w:hAnsi="Times New Roman"/>
                <w:sz w:val="24"/>
                <w:szCs w:val="24"/>
              </w:rPr>
              <w:t>urilor</w:t>
            </w:r>
            <w:proofErr w:type="spellEnd"/>
          </w:p>
          <w:p w14:paraId="686B9E86" w14:textId="77777777" w:rsidR="000C0448" w:rsidRDefault="00A373D8" w:rsidP="00C57D5E">
            <w:pPr>
              <w:pStyle w:val="TipText"/>
              <w:numPr>
                <w:ilvl w:val="0"/>
                <w:numId w:val="4"/>
              </w:numPr>
              <w:spacing w:after="0" w:line="240" w:lineRule="auto"/>
              <w:ind w:left="1118"/>
              <w:jc w:val="both"/>
              <w:cnfStyle w:val="000000000000" w:firstRow="0" w:lastRow="0" w:firstColumn="0" w:lastColumn="0" w:oddVBand="0" w:evenVBand="0" w:oddHBand="0" w:evenHBand="0" w:firstRowFirstColumn="0" w:firstRowLastColumn="0" w:lastRowFirstColumn="0" w:lastRowLastColumn="0"/>
            </w:pPr>
            <w:proofErr w:type="spellStart"/>
            <w:r>
              <w:rPr>
                <w:rFonts w:ascii="Times New Roman" w:hAnsi="Times New Roman"/>
                <w:sz w:val="24"/>
                <w:szCs w:val="24"/>
              </w:rPr>
              <w:t>generarea</w:t>
            </w:r>
            <w:proofErr w:type="spellEnd"/>
            <w:r>
              <w:rPr>
                <w:rFonts w:ascii="Times New Roman" w:hAnsi="Times New Roman"/>
                <w:sz w:val="24"/>
                <w:szCs w:val="24"/>
              </w:rPr>
              <w:t xml:space="preserve"> de date fictive </w:t>
            </w:r>
            <w:r>
              <w:rPr>
                <w:rFonts w:ascii="Times New Roman" w:hAnsi="Times New Roman"/>
                <w:sz w:val="24"/>
                <w:szCs w:val="24"/>
                <w:lang w:val="ro-RO"/>
              </w:rPr>
              <w:t>ș</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inserarea</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baza</w:t>
            </w:r>
            <w:proofErr w:type="spellEnd"/>
            <w:r>
              <w:rPr>
                <w:rFonts w:ascii="Times New Roman" w:hAnsi="Times New Roman"/>
                <w:sz w:val="24"/>
                <w:szCs w:val="24"/>
              </w:rPr>
              <w:t xml:space="preserve"> PostgreSQL</w:t>
            </w:r>
          </w:p>
          <w:p w14:paraId="03AD63CF" w14:textId="77777777" w:rsidR="000C0448" w:rsidRDefault="00A373D8" w:rsidP="00C57D5E">
            <w:pPr>
              <w:pStyle w:val="TipText"/>
              <w:numPr>
                <w:ilvl w:val="0"/>
                <w:numId w:val="4"/>
              </w:numPr>
              <w:spacing w:after="0" w:line="240" w:lineRule="auto"/>
              <w:ind w:left="1118"/>
              <w:jc w:val="both"/>
              <w:cnfStyle w:val="000000000000" w:firstRow="0" w:lastRow="0" w:firstColumn="0" w:lastColumn="0" w:oddVBand="0" w:evenVBand="0" w:oddHBand="0" w:evenHBand="0" w:firstRowFirstColumn="0" w:firstRowLastColumn="0" w:lastRowFirstColumn="0" w:lastRowLastColumn="0"/>
            </w:pPr>
            <w:proofErr w:type="spellStart"/>
            <w:r>
              <w:rPr>
                <w:rFonts w:ascii="Times New Roman" w:hAnsi="Times New Roman"/>
                <w:sz w:val="24"/>
                <w:szCs w:val="24"/>
              </w:rPr>
              <w:t>simularea</w:t>
            </w:r>
            <w:proofErr w:type="spellEnd"/>
            <w:r>
              <w:rPr>
                <w:rFonts w:ascii="Times New Roman" w:hAnsi="Times New Roman"/>
                <w:sz w:val="24"/>
                <w:szCs w:val="24"/>
              </w:rPr>
              <w:t xml:space="preserve"> </w:t>
            </w:r>
            <w:proofErr w:type="spellStart"/>
            <w:r>
              <w:rPr>
                <w:rFonts w:ascii="Times New Roman" w:hAnsi="Times New Roman"/>
                <w:sz w:val="24"/>
                <w:szCs w:val="24"/>
              </w:rPr>
              <w:t>unei</w:t>
            </w:r>
            <w:proofErr w:type="spellEnd"/>
            <w:r>
              <w:rPr>
                <w:rFonts w:ascii="Times New Roman" w:hAnsi="Times New Roman"/>
                <w:sz w:val="24"/>
                <w:szCs w:val="24"/>
              </w:rPr>
              <w:t xml:space="preserve"> </w:t>
            </w:r>
            <w:proofErr w:type="spellStart"/>
            <w:r>
              <w:rPr>
                <w:rFonts w:ascii="Times New Roman" w:hAnsi="Times New Roman"/>
                <w:sz w:val="24"/>
                <w:szCs w:val="24"/>
              </w:rPr>
              <w:t>zi</w:t>
            </w:r>
            <w:proofErr w:type="spellEnd"/>
            <w:r>
              <w:rPr>
                <w:rFonts w:ascii="Times New Roman" w:hAnsi="Times New Roman"/>
                <w:sz w:val="24"/>
                <w:szCs w:val="24"/>
              </w:rPr>
              <w:t xml:space="preserve"> de </w:t>
            </w:r>
            <w:proofErr w:type="spellStart"/>
            <w:r>
              <w:rPr>
                <w:rFonts w:ascii="Times New Roman" w:hAnsi="Times New Roman"/>
                <w:sz w:val="24"/>
                <w:szCs w:val="24"/>
              </w:rPr>
              <w:t>votare</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inserarea</w:t>
            </w:r>
            <w:proofErr w:type="spellEnd"/>
            <w:r>
              <w:rPr>
                <w:rFonts w:ascii="Times New Roman" w:hAnsi="Times New Roman"/>
                <w:sz w:val="24"/>
                <w:szCs w:val="24"/>
              </w:rPr>
              <w:t xml:space="preserve"> </w:t>
            </w:r>
            <w:proofErr w:type="spellStart"/>
            <w:r>
              <w:rPr>
                <w:rFonts w:ascii="Times New Roman" w:hAnsi="Times New Roman"/>
                <w:sz w:val="24"/>
                <w:szCs w:val="24"/>
              </w:rPr>
              <w:t>datelor</w:t>
            </w:r>
            <w:proofErr w:type="spellEnd"/>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baz</w:t>
            </w:r>
            <w:proofErr w:type="spellEnd"/>
            <w:r>
              <w:rPr>
                <w:rFonts w:ascii="Times New Roman" w:hAnsi="Times New Roman"/>
                <w:sz w:val="24"/>
                <w:szCs w:val="24"/>
                <w:lang w:val="ro-RO"/>
              </w:rPr>
              <w:t>ă</w:t>
            </w:r>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fiecare</w:t>
            </w:r>
            <w:proofErr w:type="spellEnd"/>
            <w:r>
              <w:rPr>
                <w:rFonts w:ascii="Times New Roman" w:hAnsi="Times New Roman"/>
                <w:sz w:val="24"/>
                <w:szCs w:val="24"/>
              </w:rPr>
              <w:t xml:space="preserve"> or</w:t>
            </w:r>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î</w:t>
            </w:r>
            <w:r>
              <w:rPr>
                <w:rFonts w:ascii="Times New Roman" w:hAnsi="Times New Roman"/>
                <w:sz w:val="24"/>
                <w:szCs w:val="24"/>
              </w:rPr>
              <w:t xml:space="preserve">n </w:t>
            </w:r>
            <w:proofErr w:type="spellStart"/>
            <w:r>
              <w:rPr>
                <w:rFonts w:ascii="Times New Roman" w:hAnsi="Times New Roman"/>
                <w:sz w:val="24"/>
                <w:szCs w:val="24"/>
              </w:rPr>
              <w:t>parte</w:t>
            </w:r>
            <w:proofErr w:type="spellEnd"/>
          </w:p>
          <w:p w14:paraId="2DDAA99B" w14:textId="77777777" w:rsidR="000C0448" w:rsidRDefault="00A373D8" w:rsidP="00C57D5E">
            <w:pPr>
              <w:pStyle w:val="TipText"/>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Microsoft </w:t>
            </w:r>
            <w:proofErr w:type="spellStart"/>
            <w:r>
              <w:rPr>
                <w:rFonts w:ascii="Times New Roman" w:hAnsi="Times New Roman"/>
                <w:sz w:val="24"/>
                <w:szCs w:val="24"/>
              </w:rPr>
              <w:t>PowerBI</w:t>
            </w:r>
            <w:proofErr w:type="spellEnd"/>
            <w:r>
              <w:rPr>
                <w:rFonts w:ascii="Times New Roman" w:hAnsi="Times New Roman"/>
                <w:sz w:val="24"/>
                <w:szCs w:val="24"/>
              </w:rPr>
              <w:t xml:space="preserve"> </w:t>
            </w:r>
            <w:r>
              <w:rPr>
                <w:rFonts w:ascii="Wingdings" w:eastAsia="Wingdings" w:hAnsi="Wingdings" w:cs="Wingdings"/>
                <w:sz w:val="24"/>
                <w:szCs w:val="24"/>
              </w:rPr>
              <w:t></w:t>
            </w:r>
            <w:r>
              <w:rPr>
                <w:rFonts w:ascii="Times New Roman" w:hAnsi="Times New Roman"/>
                <w:sz w:val="24"/>
                <w:szCs w:val="24"/>
              </w:rPr>
              <w:t xml:space="preserve"> </w:t>
            </w:r>
            <w:proofErr w:type="spellStart"/>
            <w:r>
              <w:rPr>
                <w:rFonts w:ascii="Times New Roman" w:hAnsi="Times New Roman"/>
                <w:sz w:val="24"/>
                <w:szCs w:val="24"/>
              </w:rPr>
              <w:t>crearea</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Dashboard </w:t>
            </w:r>
          </w:p>
          <w:p w14:paraId="38A97BFF" w14:textId="77777777" w:rsidR="000C0448" w:rsidRDefault="00A373D8" w:rsidP="00C57D5E">
            <w:pPr>
              <w:pStyle w:val="TipText"/>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Microsoft Visio </w:t>
            </w:r>
            <w:r>
              <w:rPr>
                <w:rFonts w:ascii="Wingdings" w:eastAsia="Wingdings" w:hAnsi="Wingdings" w:cs="Wingdings"/>
                <w:sz w:val="24"/>
                <w:szCs w:val="24"/>
              </w:rPr>
              <w:t></w:t>
            </w:r>
            <w:r>
              <w:rPr>
                <w:rFonts w:ascii="Times New Roman" w:hAnsi="Times New Roman"/>
                <w:sz w:val="24"/>
                <w:szCs w:val="24"/>
              </w:rPr>
              <w:t xml:space="preserve"> </w:t>
            </w:r>
            <w:proofErr w:type="spellStart"/>
            <w:r>
              <w:rPr>
                <w:rFonts w:ascii="Times New Roman" w:hAnsi="Times New Roman"/>
                <w:sz w:val="24"/>
                <w:szCs w:val="24"/>
              </w:rPr>
              <w:t>generarea</w:t>
            </w:r>
            <w:proofErr w:type="spellEnd"/>
            <w:r>
              <w:rPr>
                <w:rFonts w:ascii="Times New Roman" w:hAnsi="Times New Roman"/>
                <w:sz w:val="24"/>
                <w:szCs w:val="24"/>
              </w:rPr>
              <w:t xml:space="preserve"> </w:t>
            </w:r>
            <w:proofErr w:type="spellStart"/>
            <w:r>
              <w:rPr>
                <w:rFonts w:ascii="Times New Roman" w:hAnsi="Times New Roman"/>
                <w:sz w:val="24"/>
                <w:szCs w:val="24"/>
              </w:rPr>
              <w:t>diagramei</w:t>
            </w:r>
            <w:proofErr w:type="spellEnd"/>
            <w:r>
              <w:rPr>
                <w:rFonts w:ascii="Times New Roman" w:hAnsi="Times New Roman"/>
                <w:sz w:val="24"/>
                <w:szCs w:val="24"/>
              </w:rPr>
              <w:t xml:space="preserve"> Gantt</w:t>
            </w:r>
          </w:p>
        </w:tc>
      </w:tr>
    </w:tbl>
    <w:p w14:paraId="7123718D" w14:textId="77777777" w:rsidR="000C0448" w:rsidRDefault="00A373D8">
      <w:pPr>
        <w:pStyle w:val="Heading2"/>
        <w:numPr>
          <w:ilvl w:val="0"/>
          <w:numId w:val="2"/>
        </w:numPr>
        <w:rPr>
          <w:lang w:val="fr-FR"/>
        </w:rPr>
      </w:pPr>
      <w:r>
        <w:rPr>
          <w:lang w:val="fr-FR"/>
        </w:rPr>
        <w:lastRenderedPageBreak/>
        <w:t xml:space="preserve">Timeline </w:t>
      </w:r>
      <w:proofErr w:type="spellStart"/>
      <w:r>
        <w:rPr>
          <w:lang w:val="fr-FR"/>
        </w:rPr>
        <w:t>și</w:t>
      </w:r>
      <w:proofErr w:type="spellEnd"/>
      <w:r>
        <w:rPr>
          <w:lang w:val="fr-FR"/>
        </w:rPr>
        <w:t xml:space="preserve"> </w:t>
      </w:r>
      <w:proofErr w:type="spellStart"/>
      <w:r>
        <w:rPr>
          <w:lang w:val="fr-FR"/>
        </w:rPr>
        <w:t>calendarul</w:t>
      </w:r>
      <w:proofErr w:type="spellEnd"/>
      <w:r>
        <w:rPr>
          <w:lang w:val="fr-FR"/>
        </w:rPr>
        <w:t xml:space="preserve"> </w:t>
      </w:r>
      <w:proofErr w:type="spellStart"/>
      <w:r>
        <w:rPr>
          <w:lang w:val="fr-FR"/>
        </w:rPr>
        <w:t>desfășurării</w:t>
      </w:r>
      <w:proofErr w:type="spellEnd"/>
      <w:r>
        <w:rPr>
          <w:lang w:val="fr-FR"/>
        </w:rPr>
        <w:t xml:space="preserve"> </w:t>
      </w:r>
      <w:proofErr w:type="spellStart"/>
      <w:r>
        <w:rPr>
          <w:lang w:val="fr-FR"/>
        </w:rPr>
        <w:t>activităților</w:t>
      </w:r>
      <w:proofErr w:type="spellEnd"/>
    </w:p>
    <w:p w14:paraId="77C8310B" w14:textId="77777777" w:rsidR="000C0448" w:rsidRDefault="00CF47D7">
      <w:pPr>
        <w:ind w:left="360"/>
      </w:pPr>
      <w:r>
        <w:pict w14:anchorId="195626BE">
          <v:shape id="ole_rId5" o:spid="_x0000_i1025" style="width:468pt;height:444.75pt" coordsize="" o:spt="100" adj="0,,0" path="" stroked="f">
            <v:stroke joinstyle="miter"/>
            <v:imagedata r:id="rId9" o:title=""/>
            <v:formulas/>
            <v:path o:connecttype="segments"/>
          </v:shape>
        </w:pict>
      </w:r>
    </w:p>
    <w:p w14:paraId="560E78E4" w14:textId="77777777" w:rsidR="000C0448" w:rsidRDefault="000C0448">
      <w:pPr>
        <w:ind w:left="360"/>
      </w:pPr>
    </w:p>
    <w:p w14:paraId="0440B373" w14:textId="77777777" w:rsidR="000C0448" w:rsidRDefault="000C0448">
      <w:pPr>
        <w:ind w:left="360"/>
      </w:pPr>
    </w:p>
    <w:p w14:paraId="4130F67A" w14:textId="77777777" w:rsidR="000C0448" w:rsidRDefault="000C0448">
      <w:pPr>
        <w:ind w:left="360"/>
      </w:pPr>
    </w:p>
    <w:p w14:paraId="0E6C8CE7" w14:textId="77777777" w:rsidR="000C0448" w:rsidRDefault="000C0448">
      <w:pPr>
        <w:ind w:left="360"/>
      </w:pPr>
    </w:p>
    <w:p w14:paraId="75662094" w14:textId="77777777" w:rsidR="000C0448" w:rsidRDefault="000C0448">
      <w:pPr>
        <w:ind w:left="360"/>
        <w:rPr>
          <w:lang w:val="fr-FR"/>
        </w:rPr>
      </w:pPr>
    </w:p>
    <w:p w14:paraId="69FCC37A" w14:textId="77777777" w:rsidR="000C0448" w:rsidRDefault="000C0448">
      <w:pPr>
        <w:ind w:left="360"/>
        <w:rPr>
          <w:lang w:val="fr-FR"/>
        </w:rPr>
      </w:pPr>
    </w:p>
    <w:p w14:paraId="20E406F3" w14:textId="77777777" w:rsidR="000C0448" w:rsidRDefault="00A373D8">
      <w:pPr>
        <w:pStyle w:val="Heading2"/>
        <w:numPr>
          <w:ilvl w:val="0"/>
          <w:numId w:val="2"/>
        </w:numPr>
        <w:rPr>
          <w:lang w:val="fr-FR"/>
        </w:rPr>
      </w:pPr>
      <w:proofErr w:type="spellStart"/>
      <w:r>
        <w:rPr>
          <w:lang w:val="fr-FR"/>
        </w:rPr>
        <w:lastRenderedPageBreak/>
        <w:t>Echipa</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rolurile</w:t>
      </w:r>
      <w:proofErr w:type="spellEnd"/>
      <w:r>
        <w:rPr>
          <w:lang w:val="fr-FR"/>
        </w:rPr>
        <w:t xml:space="preserve"> </w:t>
      </w:r>
      <w:proofErr w:type="spellStart"/>
      <w:r>
        <w:rPr>
          <w:lang w:val="fr-FR"/>
        </w:rPr>
        <w:t>fiecărui</w:t>
      </w:r>
      <w:proofErr w:type="spellEnd"/>
      <w:r>
        <w:rPr>
          <w:lang w:val="fr-FR"/>
        </w:rPr>
        <w:t xml:space="preserve"> membru al </w:t>
      </w:r>
      <w:proofErr w:type="spellStart"/>
      <w:r>
        <w:rPr>
          <w:lang w:val="fr-FR"/>
        </w:rPr>
        <w:t>echipei</w:t>
      </w:r>
      <w:proofErr w:type="spellEnd"/>
    </w:p>
    <w:tbl>
      <w:tblPr>
        <w:tblStyle w:val="ProjectScopeTable"/>
        <w:tblW w:w="9350" w:type="dxa"/>
        <w:tblCellMar>
          <w:left w:w="108" w:type="dxa"/>
          <w:right w:w="108" w:type="dxa"/>
        </w:tblCellMar>
        <w:tblLook w:val="04A0" w:firstRow="1" w:lastRow="0" w:firstColumn="1" w:lastColumn="0" w:noHBand="0" w:noVBand="1"/>
      </w:tblPr>
      <w:tblGrid>
        <w:gridCol w:w="1612"/>
        <w:gridCol w:w="1979"/>
        <w:gridCol w:w="2721"/>
        <w:gridCol w:w="3038"/>
      </w:tblGrid>
      <w:tr w:rsidR="000C0448" w14:paraId="07C1D2C0" w14:textId="77777777" w:rsidTr="000C0448">
        <w:trPr>
          <w:cnfStyle w:val="100000000000" w:firstRow="1" w:lastRow="0" w:firstColumn="0" w:lastColumn="0" w:oddVBand="0" w:evenVBand="0" w:oddHBand="0" w:evenHBand="0" w:firstRowFirstColumn="0" w:firstRowLastColumn="0" w:lastRowFirstColumn="0" w:lastRowLastColumn="0"/>
        </w:trPr>
        <w:tc>
          <w:tcPr>
            <w:tcW w:w="1611" w:type="dxa"/>
          </w:tcPr>
          <w:p w14:paraId="66EB53C5" w14:textId="77777777" w:rsidR="000C0448" w:rsidRDefault="00A373D8">
            <w:pPr>
              <w:keepNext/>
              <w:spacing w:after="120" w:line="240" w:lineRule="auto"/>
            </w:pPr>
            <w:r>
              <w:t>Student</w:t>
            </w:r>
          </w:p>
        </w:tc>
        <w:tc>
          <w:tcPr>
            <w:tcW w:w="1979" w:type="dxa"/>
          </w:tcPr>
          <w:p w14:paraId="6CF98EF2" w14:textId="77777777" w:rsidR="000C0448" w:rsidRDefault="00A373D8">
            <w:pPr>
              <w:keepNext/>
              <w:spacing w:after="120" w:line="240" w:lineRule="auto"/>
            </w:pPr>
            <w:proofErr w:type="spellStart"/>
            <w:r>
              <w:t>Rol</w:t>
            </w:r>
            <w:proofErr w:type="spellEnd"/>
          </w:p>
        </w:tc>
        <w:tc>
          <w:tcPr>
            <w:tcW w:w="2721" w:type="dxa"/>
          </w:tcPr>
          <w:p w14:paraId="3CEDC6B6" w14:textId="77777777" w:rsidR="000C0448" w:rsidRDefault="00A373D8">
            <w:pPr>
              <w:keepNext/>
              <w:spacing w:after="120" w:line="240" w:lineRule="auto"/>
            </w:pPr>
            <w:proofErr w:type="spellStart"/>
            <w:r>
              <w:t>Atribuții</w:t>
            </w:r>
            <w:proofErr w:type="spellEnd"/>
            <w:r>
              <w:t xml:space="preserve"> </w:t>
            </w:r>
            <w:proofErr w:type="spellStart"/>
            <w:r>
              <w:t>principale</w:t>
            </w:r>
            <w:proofErr w:type="spellEnd"/>
          </w:p>
        </w:tc>
        <w:tc>
          <w:tcPr>
            <w:tcW w:w="3038" w:type="dxa"/>
          </w:tcPr>
          <w:p w14:paraId="08ED0412" w14:textId="77777777" w:rsidR="000C0448" w:rsidRDefault="00A373D8">
            <w:pPr>
              <w:keepNext/>
              <w:spacing w:after="120" w:line="240" w:lineRule="auto"/>
            </w:pPr>
            <w:r>
              <w:t>Task-</w:t>
            </w:r>
            <w:proofErr w:type="spellStart"/>
            <w:r>
              <w:t>uri</w:t>
            </w:r>
            <w:proofErr w:type="spellEnd"/>
            <w:r>
              <w:t xml:space="preserve"> </w:t>
            </w:r>
            <w:proofErr w:type="spellStart"/>
            <w:r>
              <w:t>principale</w:t>
            </w:r>
            <w:proofErr w:type="spellEnd"/>
          </w:p>
        </w:tc>
      </w:tr>
      <w:tr w:rsidR="000C0448" w14:paraId="077A1666" w14:textId="77777777" w:rsidTr="000C0448">
        <w:trPr>
          <w:trHeight w:val="404"/>
        </w:trPr>
        <w:tc>
          <w:tcPr>
            <w:tcW w:w="1611" w:type="dxa"/>
            <w:vMerge w:val="restart"/>
            <w:shd w:val="clear" w:color="auto" w:fill="auto"/>
          </w:tcPr>
          <w:p w14:paraId="31BEC9AC" w14:textId="77777777" w:rsidR="000C0448" w:rsidRDefault="000C0448">
            <w:pPr>
              <w:spacing w:after="120" w:line="240" w:lineRule="auto"/>
              <w:jc w:val="center"/>
            </w:pPr>
          </w:p>
          <w:p w14:paraId="7F4B8E9E" w14:textId="77777777" w:rsidR="000C0448" w:rsidRDefault="00A373D8">
            <w:pPr>
              <w:spacing w:after="120" w:line="240" w:lineRule="auto"/>
            </w:pPr>
            <w:proofErr w:type="spellStart"/>
            <w:r>
              <w:t>Turbureanu</w:t>
            </w:r>
            <w:proofErr w:type="spellEnd"/>
            <w:r>
              <w:t xml:space="preserve"> Georgiana - Carmen</w:t>
            </w:r>
          </w:p>
        </w:tc>
        <w:tc>
          <w:tcPr>
            <w:tcW w:w="1979" w:type="dxa"/>
            <w:shd w:val="clear" w:color="auto" w:fill="auto"/>
          </w:tcPr>
          <w:p w14:paraId="10AB3A03" w14:textId="77777777" w:rsidR="000C0448" w:rsidRDefault="00A373D8">
            <w:pPr>
              <w:spacing w:after="120" w:line="240" w:lineRule="auto"/>
            </w:pPr>
            <w:r>
              <w:t>Scrum Master</w:t>
            </w:r>
          </w:p>
        </w:tc>
        <w:tc>
          <w:tcPr>
            <w:tcW w:w="2721" w:type="dxa"/>
            <w:shd w:val="clear" w:color="auto" w:fill="auto"/>
          </w:tcPr>
          <w:p w14:paraId="13DD4D40" w14:textId="77777777" w:rsidR="000C0448" w:rsidRDefault="00A373D8">
            <w:pPr>
              <w:pStyle w:val="ListParagraph"/>
              <w:spacing w:after="120"/>
              <w:ind w:left="76"/>
            </w:pPr>
            <w:proofErr w:type="spellStart"/>
            <w:r>
              <w:t>Asignarea</w:t>
            </w:r>
            <w:proofErr w:type="spellEnd"/>
            <w:r>
              <w:t xml:space="preserve"> de task-</w:t>
            </w:r>
            <w:proofErr w:type="spellStart"/>
            <w:r>
              <w:t>uri</w:t>
            </w:r>
            <w:proofErr w:type="spellEnd"/>
          </w:p>
        </w:tc>
        <w:tc>
          <w:tcPr>
            <w:tcW w:w="3038" w:type="dxa"/>
            <w:shd w:val="clear" w:color="auto" w:fill="auto"/>
          </w:tcPr>
          <w:p w14:paraId="2BE940A8" w14:textId="77777777" w:rsidR="000C0448" w:rsidRDefault="000C0448">
            <w:pPr>
              <w:pStyle w:val="ListParagraph"/>
              <w:spacing w:after="120" w:line="240" w:lineRule="auto"/>
              <w:ind w:left="46"/>
            </w:pPr>
          </w:p>
          <w:p w14:paraId="2E622D8C" w14:textId="77777777" w:rsidR="000C0448" w:rsidRDefault="00A373D8">
            <w:pPr>
              <w:pStyle w:val="ListParagraph"/>
              <w:numPr>
                <w:ilvl w:val="0"/>
                <w:numId w:val="3"/>
              </w:numPr>
              <w:spacing w:after="120" w:line="240" w:lineRule="auto"/>
              <w:ind w:left="46" w:hanging="90"/>
            </w:pPr>
            <w:proofErr w:type="spellStart"/>
            <w:r>
              <w:t>setarea</w:t>
            </w:r>
            <w:proofErr w:type="spellEnd"/>
            <w:r>
              <w:t xml:space="preserve"> </w:t>
            </w:r>
            <w:r>
              <w:rPr>
                <w:lang w:val="ro-RO"/>
              </w:rPr>
              <w:t>ședințelor</w:t>
            </w:r>
            <w:r>
              <w:t xml:space="preserve"> </w:t>
            </w:r>
            <w:r>
              <w:rPr>
                <w:lang w:val="ro-RO"/>
              </w:rPr>
              <w:t>săptămânale</w:t>
            </w:r>
          </w:p>
        </w:tc>
      </w:tr>
      <w:tr w:rsidR="000C0448" w14:paraId="0C8C516A" w14:textId="77777777" w:rsidTr="000C0448">
        <w:tc>
          <w:tcPr>
            <w:tcW w:w="1611" w:type="dxa"/>
            <w:vMerge/>
            <w:shd w:val="clear" w:color="auto" w:fill="auto"/>
          </w:tcPr>
          <w:p w14:paraId="71BA05EB" w14:textId="77777777" w:rsidR="000C0448" w:rsidRDefault="000C0448">
            <w:pPr>
              <w:spacing w:after="120" w:line="240" w:lineRule="auto"/>
            </w:pPr>
          </w:p>
        </w:tc>
        <w:tc>
          <w:tcPr>
            <w:tcW w:w="1979" w:type="dxa"/>
            <w:shd w:val="clear" w:color="auto" w:fill="auto"/>
          </w:tcPr>
          <w:p w14:paraId="0881F16D" w14:textId="77777777" w:rsidR="000C0448" w:rsidRDefault="000C0448">
            <w:pPr>
              <w:spacing w:after="120" w:line="240" w:lineRule="auto"/>
            </w:pPr>
          </w:p>
          <w:p w14:paraId="7C17892F" w14:textId="77777777" w:rsidR="000C0448" w:rsidRDefault="00A373D8">
            <w:pPr>
              <w:spacing w:after="120" w:line="240" w:lineRule="auto"/>
            </w:pPr>
            <w:r>
              <w:t>Developer</w:t>
            </w:r>
          </w:p>
        </w:tc>
        <w:tc>
          <w:tcPr>
            <w:tcW w:w="2721" w:type="dxa"/>
            <w:shd w:val="clear" w:color="auto" w:fill="auto"/>
          </w:tcPr>
          <w:p w14:paraId="2DF6BED2" w14:textId="77777777" w:rsidR="000C0448" w:rsidRDefault="000C0448">
            <w:pPr>
              <w:pStyle w:val="ListParagraph"/>
              <w:spacing w:after="120"/>
              <w:ind w:left="76"/>
            </w:pPr>
          </w:p>
          <w:p w14:paraId="6E0343BF" w14:textId="77777777" w:rsidR="000C0448" w:rsidRDefault="00A373D8">
            <w:pPr>
              <w:pStyle w:val="ListParagraph"/>
              <w:spacing w:after="120"/>
              <w:ind w:left="76"/>
            </w:pPr>
            <w:proofErr w:type="spellStart"/>
            <w:r>
              <w:t>Crearea</w:t>
            </w:r>
            <w:proofErr w:type="spellEnd"/>
            <w:r>
              <w:t xml:space="preserve"> blockchain-</w:t>
            </w:r>
            <w:proofErr w:type="spellStart"/>
            <w:r>
              <w:t>ului</w:t>
            </w:r>
            <w:proofErr w:type="spellEnd"/>
            <w:r>
              <w:t xml:space="preserve"> </w:t>
            </w:r>
            <w:r>
              <w:rPr>
                <w:lang w:val="ro-RO"/>
              </w:rPr>
              <w:t>î</w:t>
            </w:r>
            <w:r>
              <w:t>n Java</w:t>
            </w:r>
          </w:p>
        </w:tc>
        <w:tc>
          <w:tcPr>
            <w:tcW w:w="3038" w:type="dxa"/>
            <w:shd w:val="clear" w:color="auto" w:fill="auto"/>
          </w:tcPr>
          <w:p w14:paraId="0E4ADED7" w14:textId="77777777" w:rsidR="000C0448" w:rsidRDefault="000C0448">
            <w:pPr>
              <w:pStyle w:val="ListParagraph"/>
              <w:spacing w:after="120" w:line="240" w:lineRule="auto"/>
              <w:ind w:left="46"/>
            </w:pPr>
          </w:p>
          <w:p w14:paraId="695399AC" w14:textId="77777777" w:rsidR="000C0448" w:rsidRDefault="00A373D8">
            <w:pPr>
              <w:pStyle w:val="ListParagraph"/>
              <w:numPr>
                <w:ilvl w:val="0"/>
                <w:numId w:val="3"/>
              </w:numPr>
              <w:spacing w:after="120" w:line="240" w:lineRule="auto"/>
              <w:ind w:left="46" w:hanging="90"/>
            </w:pPr>
            <w:proofErr w:type="spellStart"/>
            <w:r>
              <w:t>aplicarea</w:t>
            </w:r>
            <w:proofErr w:type="spellEnd"/>
            <w:r>
              <w:t xml:space="preserve"> </w:t>
            </w:r>
            <w:proofErr w:type="spellStart"/>
            <w:r>
              <w:t>unui</w:t>
            </w:r>
            <w:proofErr w:type="spellEnd"/>
            <w:r>
              <w:t xml:space="preserve"> blockchain </w:t>
            </w:r>
            <w:proofErr w:type="spellStart"/>
            <w:r>
              <w:t>deja</w:t>
            </w:r>
            <w:proofErr w:type="spellEnd"/>
            <w:r>
              <w:t xml:space="preserve"> existent </w:t>
            </w:r>
            <w:proofErr w:type="spellStart"/>
            <w:r>
              <w:t>pentru</w:t>
            </w:r>
            <w:proofErr w:type="spellEnd"/>
            <w:r>
              <w:t xml:space="preserve"> </w:t>
            </w:r>
            <w:proofErr w:type="spellStart"/>
            <w:r>
              <w:t>proiectul</w:t>
            </w:r>
            <w:proofErr w:type="spellEnd"/>
            <w:r>
              <w:t xml:space="preserve"> </w:t>
            </w:r>
            <w:proofErr w:type="spellStart"/>
            <w:r>
              <w:t>nostru</w:t>
            </w:r>
            <w:proofErr w:type="spellEnd"/>
          </w:p>
          <w:p w14:paraId="473B44D5" w14:textId="77777777" w:rsidR="000C0448" w:rsidRDefault="00A373D8">
            <w:pPr>
              <w:pStyle w:val="ListParagraph"/>
              <w:numPr>
                <w:ilvl w:val="0"/>
                <w:numId w:val="3"/>
              </w:numPr>
              <w:spacing w:after="120" w:line="240" w:lineRule="auto"/>
              <w:ind w:left="46" w:hanging="90"/>
            </w:pPr>
            <w:proofErr w:type="spellStart"/>
            <w:r>
              <w:t>criptarea</w:t>
            </w:r>
            <w:proofErr w:type="spellEnd"/>
            <w:r>
              <w:t>/</w:t>
            </w:r>
            <w:proofErr w:type="spellStart"/>
            <w:r>
              <w:t>decriptare</w:t>
            </w:r>
            <w:proofErr w:type="spellEnd"/>
            <w:r>
              <w:t xml:space="preserve"> block hash-</w:t>
            </w:r>
            <w:r>
              <w:rPr>
                <w:lang w:val="ro-RO"/>
              </w:rPr>
              <w:t>ului</w:t>
            </w:r>
          </w:p>
          <w:p w14:paraId="47CC880E" w14:textId="77777777" w:rsidR="000C0448" w:rsidRDefault="00A373D8">
            <w:pPr>
              <w:pStyle w:val="ListParagraph"/>
              <w:numPr>
                <w:ilvl w:val="0"/>
                <w:numId w:val="3"/>
              </w:numPr>
              <w:spacing w:after="120" w:line="240" w:lineRule="auto"/>
              <w:ind w:left="46" w:hanging="90"/>
            </w:pPr>
            <w:proofErr w:type="spellStart"/>
            <w:r>
              <w:t>crearea</w:t>
            </w:r>
            <w:proofErr w:type="spellEnd"/>
            <w:r>
              <w:t xml:space="preserve"> </w:t>
            </w:r>
            <w:proofErr w:type="spellStart"/>
            <w:r>
              <w:t>unui</w:t>
            </w:r>
            <w:proofErr w:type="spellEnd"/>
            <w:r>
              <w:t xml:space="preserve"> server </w:t>
            </w:r>
            <w:r>
              <w:rPr>
                <w:lang w:val="ro-RO"/>
              </w:rPr>
              <w:t>cât</w:t>
            </w:r>
            <w:r>
              <w:t xml:space="preserve"> </w:t>
            </w:r>
            <w:r>
              <w:rPr>
                <w:lang w:val="ro-RO"/>
              </w:rPr>
              <w:t>ș</w:t>
            </w:r>
            <w:proofErr w:type="spellStart"/>
            <w:r>
              <w:t>i</w:t>
            </w:r>
            <w:proofErr w:type="spellEnd"/>
            <w:r>
              <w:t xml:space="preserve"> a </w:t>
            </w:r>
            <w:proofErr w:type="spellStart"/>
            <w:r>
              <w:t>unui</w:t>
            </w:r>
            <w:proofErr w:type="spellEnd"/>
            <w:r>
              <w:t xml:space="preserve"> client</w:t>
            </w:r>
          </w:p>
        </w:tc>
      </w:tr>
      <w:tr w:rsidR="000C0448" w14:paraId="6DAA3607" w14:textId="77777777" w:rsidTr="000C0448">
        <w:tc>
          <w:tcPr>
            <w:tcW w:w="1611" w:type="dxa"/>
            <w:vMerge w:val="restart"/>
            <w:shd w:val="clear" w:color="auto" w:fill="auto"/>
          </w:tcPr>
          <w:p w14:paraId="7E1BF831" w14:textId="77777777" w:rsidR="000C0448" w:rsidRDefault="000C0448">
            <w:pPr>
              <w:spacing w:after="120" w:line="240" w:lineRule="auto"/>
              <w:jc w:val="center"/>
            </w:pPr>
          </w:p>
          <w:p w14:paraId="120D61D8" w14:textId="77777777" w:rsidR="000C0448" w:rsidRDefault="000C0448">
            <w:pPr>
              <w:spacing w:after="120" w:line="240" w:lineRule="auto"/>
              <w:jc w:val="center"/>
            </w:pPr>
          </w:p>
          <w:p w14:paraId="266F60A1" w14:textId="77777777" w:rsidR="000C0448" w:rsidRDefault="000C0448">
            <w:pPr>
              <w:spacing w:after="120" w:line="240" w:lineRule="auto"/>
              <w:jc w:val="center"/>
            </w:pPr>
          </w:p>
          <w:p w14:paraId="19DACD11" w14:textId="77777777" w:rsidR="000C0448" w:rsidRDefault="000C0448">
            <w:pPr>
              <w:spacing w:after="120" w:line="240" w:lineRule="auto"/>
              <w:jc w:val="center"/>
            </w:pPr>
          </w:p>
          <w:p w14:paraId="79F9D113" w14:textId="77777777" w:rsidR="000C0448" w:rsidRDefault="000C0448">
            <w:pPr>
              <w:spacing w:after="120" w:line="240" w:lineRule="auto"/>
            </w:pPr>
          </w:p>
          <w:p w14:paraId="7FD6C62D" w14:textId="77777777" w:rsidR="000C0448" w:rsidRDefault="000C0448">
            <w:pPr>
              <w:spacing w:after="120" w:line="240" w:lineRule="auto"/>
            </w:pPr>
          </w:p>
          <w:p w14:paraId="6D7DAB59" w14:textId="77777777" w:rsidR="000C0448" w:rsidRDefault="00A373D8">
            <w:pPr>
              <w:spacing w:after="120" w:line="240" w:lineRule="auto"/>
            </w:pPr>
            <w:r>
              <w:t>Voicu Ionel</w:t>
            </w:r>
          </w:p>
        </w:tc>
        <w:tc>
          <w:tcPr>
            <w:tcW w:w="1979" w:type="dxa"/>
            <w:vMerge w:val="restart"/>
            <w:shd w:val="clear" w:color="auto" w:fill="auto"/>
          </w:tcPr>
          <w:p w14:paraId="0923710B" w14:textId="77777777" w:rsidR="000C0448" w:rsidRDefault="000C0448">
            <w:pPr>
              <w:spacing w:after="120" w:line="240" w:lineRule="auto"/>
            </w:pPr>
          </w:p>
          <w:p w14:paraId="2FB46247" w14:textId="77777777" w:rsidR="000C0448" w:rsidRDefault="000C0448">
            <w:pPr>
              <w:spacing w:after="120" w:line="240" w:lineRule="auto"/>
            </w:pPr>
          </w:p>
          <w:p w14:paraId="362B08DF" w14:textId="77777777" w:rsidR="000C0448" w:rsidRDefault="000C0448">
            <w:pPr>
              <w:spacing w:after="120" w:line="240" w:lineRule="auto"/>
            </w:pPr>
          </w:p>
          <w:p w14:paraId="2C002D01" w14:textId="77777777" w:rsidR="000C0448" w:rsidRDefault="000C0448">
            <w:pPr>
              <w:spacing w:after="120" w:line="240" w:lineRule="auto"/>
            </w:pPr>
          </w:p>
          <w:p w14:paraId="1DCB389C" w14:textId="77777777" w:rsidR="000C0448" w:rsidRDefault="000C0448">
            <w:pPr>
              <w:spacing w:after="120" w:line="240" w:lineRule="auto"/>
            </w:pPr>
          </w:p>
          <w:p w14:paraId="184789D2" w14:textId="77777777" w:rsidR="000C0448" w:rsidRDefault="00A373D8">
            <w:pPr>
              <w:spacing w:after="120" w:line="240" w:lineRule="auto"/>
            </w:pPr>
            <w:r>
              <w:t>Data Architect</w:t>
            </w:r>
          </w:p>
        </w:tc>
        <w:tc>
          <w:tcPr>
            <w:tcW w:w="2721" w:type="dxa"/>
            <w:shd w:val="clear" w:color="auto" w:fill="auto"/>
          </w:tcPr>
          <w:p w14:paraId="0B7F0C44" w14:textId="77777777" w:rsidR="000C0448" w:rsidRDefault="000C0448">
            <w:pPr>
              <w:pStyle w:val="ListParagraph"/>
              <w:spacing w:after="120" w:line="240" w:lineRule="auto"/>
              <w:ind w:left="76"/>
            </w:pPr>
          </w:p>
          <w:p w14:paraId="2406516A" w14:textId="77777777" w:rsidR="000C0448" w:rsidRDefault="000C0448">
            <w:pPr>
              <w:pStyle w:val="ListParagraph"/>
              <w:spacing w:after="120" w:line="240" w:lineRule="auto"/>
              <w:ind w:left="76"/>
            </w:pPr>
          </w:p>
          <w:p w14:paraId="216E18A4" w14:textId="77777777" w:rsidR="000C0448" w:rsidRDefault="000C0448">
            <w:pPr>
              <w:pStyle w:val="ListParagraph"/>
              <w:spacing w:after="120" w:line="240" w:lineRule="auto"/>
              <w:ind w:left="76"/>
            </w:pPr>
          </w:p>
          <w:p w14:paraId="17B409D9" w14:textId="77777777" w:rsidR="000C0448" w:rsidRDefault="00A373D8">
            <w:pPr>
              <w:pStyle w:val="ListParagraph"/>
              <w:spacing w:after="120" w:line="240" w:lineRule="auto"/>
              <w:ind w:left="76"/>
            </w:pPr>
            <w:proofErr w:type="spellStart"/>
            <w:r>
              <w:t>Configurarea</w:t>
            </w:r>
            <w:proofErr w:type="spellEnd"/>
            <w:r>
              <w:t xml:space="preserve"> </w:t>
            </w:r>
            <w:proofErr w:type="spellStart"/>
            <w:r>
              <w:t>unei</w:t>
            </w:r>
            <w:proofErr w:type="spellEnd"/>
            <w:r>
              <w:t xml:space="preserve"> </w:t>
            </w:r>
            <w:proofErr w:type="spellStart"/>
            <w:r>
              <w:t>baze</w:t>
            </w:r>
            <w:proofErr w:type="spellEnd"/>
            <w:r>
              <w:t xml:space="preserve"> de date</w:t>
            </w:r>
          </w:p>
          <w:p w14:paraId="70EA7B22" w14:textId="77777777" w:rsidR="000C0448" w:rsidRDefault="000C0448">
            <w:pPr>
              <w:pStyle w:val="ListParagraph"/>
              <w:spacing w:after="120" w:line="240" w:lineRule="auto"/>
              <w:ind w:left="76"/>
            </w:pPr>
          </w:p>
          <w:p w14:paraId="6E82B51E" w14:textId="77777777" w:rsidR="000C0448" w:rsidRDefault="000C0448">
            <w:pPr>
              <w:pStyle w:val="ListParagraph"/>
              <w:spacing w:after="120" w:line="240" w:lineRule="auto"/>
              <w:ind w:left="76"/>
            </w:pPr>
          </w:p>
          <w:p w14:paraId="276B4426" w14:textId="77777777" w:rsidR="000C0448" w:rsidRDefault="000C0448">
            <w:pPr>
              <w:pStyle w:val="ListParagraph"/>
              <w:spacing w:after="120" w:line="240" w:lineRule="auto"/>
              <w:ind w:left="0"/>
            </w:pPr>
          </w:p>
        </w:tc>
        <w:tc>
          <w:tcPr>
            <w:tcW w:w="3038" w:type="dxa"/>
            <w:shd w:val="clear" w:color="auto" w:fill="auto"/>
          </w:tcPr>
          <w:p w14:paraId="59223035" w14:textId="77777777" w:rsidR="000C0448" w:rsidRDefault="000C0448">
            <w:pPr>
              <w:pStyle w:val="ListParagraph"/>
              <w:spacing w:after="120" w:line="240" w:lineRule="auto"/>
              <w:ind w:left="76"/>
            </w:pPr>
          </w:p>
          <w:p w14:paraId="0FA04942" w14:textId="77777777" w:rsidR="000C0448" w:rsidRDefault="00A373D8" w:rsidP="00500CB3">
            <w:pPr>
              <w:pStyle w:val="ListParagraph"/>
              <w:numPr>
                <w:ilvl w:val="0"/>
                <w:numId w:val="3"/>
              </w:numPr>
              <w:spacing w:after="120" w:line="240" w:lineRule="auto"/>
              <w:ind w:left="76" w:hanging="104"/>
            </w:pPr>
            <w:proofErr w:type="spellStart"/>
            <w:r>
              <w:t>instalarea</w:t>
            </w:r>
            <w:proofErr w:type="spellEnd"/>
            <w:r>
              <w:t xml:space="preserve"> </w:t>
            </w:r>
            <w:r>
              <w:rPr>
                <w:lang w:val="ro-RO"/>
              </w:rPr>
              <w:t>ș</w:t>
            </w:r>
            <w:proofErr w:type="spellStart"/>
            <w:r>
              <w:t>i</w:t>
            </w:r>
            <w:proofErr w:type="spellEnd"/>
            <w:r>
              <w:t xml:space="preserve"> </w:t>
            </w:r>
            <w:proofErr w:type="spellStart"/>
            <w:r>
              <w:t>setarea</w:t>
            </w:r>
            <w:proofErr w:type="spellEnd"/>
            <w:r>
              <w:t xml:space="preserve"> </w:t>
            </w:r>
            <w:proofErr w:type="spellStart"/>
            <w:r>
              <w:t>unui</w:t>
            </w:r>
            <w:proofErr w:type="spellEnd"/>
            <w:r>
              <w:t xml:space="preserve"> server </w:t>
            </w:r>
            <w:proofErr w:type="spellStart"/>
            <w:r>
              <w:t>PostgresSQL</w:t>
            </w:r>
            <w:proofErr w:type="spellEnd"/>
          </w:p>
          <w:p w14:paraId="132720F3" w14:textId="77777777" w:rsidR="000C0448" w:rsidRDefault="00A373D8" w:rsidP="00500CB3">
            <w:pPr>
              <w:pStyle w:val="ListParagraph"/>
              <w:numPr>
                <w:ilvl w:val="0"/>
                <w:numId w:val="3"/>
              </w:numPr>
              <w:spacing w:after="120" w:line="240" w:lineRule="auto"/>
              <w:ind w:left="76" w:hanging="104"/>
            </w:pPr>
            <w:proofErr w:type="spellStart"/>
            <w:r>
              <w:t>crearea</w:t>
            </w:r>
            <w:proofErr w:type="spellEnd"/>
            <w:r>
              <w:t xml:space="preserve"> de </w:t>
            </w:r>
            <w:proofErr w:type="spellStart"/>
            <w:r>
              <w:t>tabele</w:t>
            </w:r>
            <w:proofErr w:type="spellEnd"/>
            <w:r>
              <w:t>/view-</w:t>
            </w:r>
            <w:proofErr w:type="spellStart"/>
            <w:r>
              <w:t>uri</w:t>
            </w:r>
            <w:proofErr w:type="spellEnd"/>
          </w:p>
          <w:p w14:paraId="5F27D80D" w14:textId="77777777" w:rsidR="000C0448" w:rsidRDefault="00A373D8" w:rsidP="00500CB3">
            <w:pPr>
              <w:pStyle w:val="ListParagraph"/>
              <w:numPr>
                <w:ilvl w:val="0"/>
                <w:numId w:val="3"/>
              </w:numPr>
              <w:spacing w:after="120" w:line="240" w:lineRule="auto"/>
              <w:ind w:left="76" w:hanging="104"/>
            </w:pPr>
            <w:proofErr w:type="spellStart"/>
            <w:r>
              <w:t>generarea</w:t>
            </w:r>
            <w:proofErr w:type="spellEnd"/>
            <w:r>
              <w:t xml:space="preserve"> de date false </w:t>
            </w:r>
            <w:proofErr w:type="spellStart"/>
            <w:r>
              <w:t>pentru</w:t>
            </w:r>
            <w:proofErr w:type="spellEnd"/>
            <w:r>
              <w:t xml:space="preserve"> </w:t>
            </w:r>
            <w:proofErr w:type="spellStart"/>
            <w:r>
              <w:t>fiecare</w:t>
            </w:r>
            <w:proofErr w:type="spellEnd"/>
            <w:r>
              <w:t xml:space="preserve"> </w:t>
            </w:r>
            <w:r>
              <w:rPr>
                <w:lang w:val="ro-RO"/>
              </w:rPr>
              <w:t>j</w:t>
            </w:r>
            <w:proofErr w:type="spellStart"/>
            <w:r>
              <w:t>ude</w:t>
            </w:r>
            <w:proofErr w:type="spellEnd"/>
            <w:r>
              <w:rPr>
                <w:lang w:val="ro-RO"/>
              </w:rPr>
              <w:t>ț</w:t>
            </w:r>
            <w:r>
              <w:t xml:space="preserve"> din </w:t>
            </w:r>
            <w:r>
              <w:rPr>
                <w:lang w:val="ro-RO"/>
              </w:rPr>
              <w:t>România</w:t>
            </w:r>
            <w:r>
              <w:t xml:space="preserve"> </w:t>
            </w:r>
            <w:proofErr w:type="spellStart"/>
            <w:r>
              <w:t>folosind</w:t>
            </w:r>
            <w:proofErr w:type="spellEnd"/>
            <w:r>
              <w:t xml:space="preserve"> </w:t>
            </w:r>
            <w:r>
              <w:rPr>
                <w:lang w:val="ro-RO"/>
              </w:rPr>
              <w:t>librăria</w:t>
            </w:r>
            <w:r>
              <w:t xml:space="preserve"> Faker</w:t>
            </w:r>
          </w:p>
          <w:p w14:paraId="16985965" w14:textId="77777777" w:rsidR="000C0448" w:rsidRDefault="00A373D8" w:rsidP="00500CB3">
            <w:pPr>
              <w:pStyle w:val="ListParagraph"/>
              <w:numPr>
                <w:ilvl w:val="0"/>
                <w:numId w:val="3"/>
              </w:numPr>
              <w:spacing w:after="120" w:line="240" w:lineRule="auto"/>
              <w:ind w:left="76" w:hanging="104"/>
            </w:pPr>
            <w:proofErr w:type="spellStart"/>
            <w:r>
              <w:t>inserarea</w:t>
            </w:r>
            <w:proofErr w:type="spellEnd"/>
            <w:r>
              <w:t xml:space="preserve"> </w:t>
            </w:r>
            <w:proofErr w:type="spellStart"/>
            <w:r>
              <w:t>datelor</w:t>
            </w:r>
            <w:proofErr w:type="spellEnd"/>
            <w:r>
              <w:t xml:space="preserve"> </w:t>
            </w:r>
            <w:r>
              <w:rPr>
                <w:lang w:val="ro-RO"/>
              </w:rPr>
              <w:t>inițiale</w:t>
            </w:r>
          </w:p>
        </w:tc>
      </w:tr>
      <w:tr w:rsidR="000C0448" w14:paraId="0963202A" w14:textId="77777777" w:rsidTr="000C0448">
        <w:tc>
          <w:tcPr>
            <w:tcW w:w="1611" w:type="dxa"/>
            <w:vMerge/>
            <w:shd w:val="clear" w:color="auto" w:fill="auto"/>
          </w:tcPr>
          <w:p w14:paraId="35E7AF8B" w14:textId="77777777" w:rsidR="000C0448" w:rsidRDefault="000C0448">
            <w:pPr>
              <w:spacing w:after="120" w:line="240" w:lineRule="auto"/>
              <w:jc w:val="center"/>
            </w:pPr>
          </w:p>
        </w:tc>
        <w:tc>
          <w:tcPr>
            <w:tcW w:w="1979" w:type="dxa"/>
            <w:vMerge/>
            <w:shd w:val="clear" w:color="auto" w:fill="auto"/>
          </w:tcPr>
          <w:p w14:paraId="14462ADC" w14:textId="77777777" w:rsidR="000C0448" w:rsidRDefault="000C0448">
            <w:pPr>
              <w:spacing w:after="120" w:line="240" w:lineRule="auto"/>
            </w:pPr>
          </w:p>
        </w:tc>
        <w:tc>
          <w:tcPr>
            <w:tcW w:w="2721" w:type="dxa"/>
            <w:shd w:val="clear" w:color="auto" w:fill="auto"/>
          </w:tcPr>
          <w:p w14:paraId="62E6F8B6" w14:textId="77777777" w:rsidR="000C0448" w:rsidRDefault="000C0448">
            <w:pPr>
              <w:pStyle w:val="ListParagraph"/>
              <w:spacing w:after="120" w:line="240" w:lineRule="auto"/>
              <w:ind w:left="76"/>
            </w:pPr>
          </w:p>
          <w:p w14:paraId="51E04033" w14:textId="77777777" w:rsidR="000C0448" w:rsidRDefault="000C0448">
            <w:pPr>
              <w:pStyle w:val="ListParagraph"/>
              <w:spacing w:after="120" w:line="240" w:lineRule="auto"/>
              <w:ind w:left="76"/>
            </w:pPr>
          </w:p>
          <w:p w14:paraId="230BB574" w14:textId="77777777" w:rsidR="000C0448" w:rsidRDefault="00A373D8">
            <w:pPr>
              <w:pStyle w:val="ListParagraph"/>
              <w:spacing w:after="120" w:line="240" w:lineRule="auto"/>
              <w:ind w:left="76"/>
            </w:pPr>
            <w:proofErr w:type="spellStart"/>
            <w:r>
              <w:t>Simularea</w:t>
            </w:r>
            <w:proofErr w:type="spellEnd"/>
            <w:r>
              <w:t xml:space="preserve"> </w:t>
            </w:r>
            <w:proofErr w:type="spellStart"/>
            <w:r>
              <w:t>unei</w:t>
            </w:r>
            <w:proofErr w:type="spellEnd"/>
            <w:r>
              <w:t xml:space="preserve"> </w:t>
            </w:r>
            <w:proofErr w:type="spellStart"/>
            <w:r>
              <w:t>zi</w:t>
            </w:r>
            <w:proofErr w:type="spellEnd"/>
            <w:r>
              <w:t xml:space="preserve"> de </w:t>
            </w:r>
            <w:proofErr w:type="spellStart"/>
            <w:r>
              <w:t>votare</w:t>
            </w:r>
            <w:proofErr w:type="spellEnd"/>
          </w:p>
          <w:p w14:paraId="133CDD37" w14:textId="77777777" w:rsidR="000C0448" w:rsidRDefault="000C0448">
            <w:pPr>
              <w:pStyle w:val="ListParagraph"/>
              <w:spacing w:after="120" w:line="240" w:lineRule="auto"/>
              <w:ind w:left="76"/>
            </w:pPr>
          </w:p>
        </w:tc>
        <w:tc>
          <w:tcPr>
            <w:tcW w:w="3038" w:type="dxa"/>
            <w:shd w:val="clear" w:color="auto" w:fill="auto"/>
          </w:tcPr>
          <w:p w14:paraId="20FF31B1" w14:textId="77777777" w:rsidR="000C0448" w:rsidRDefault="000C0448">
            <w:pPr>
              <w:pStyle w:val="ListParagraph"/>
              <w:spacing w:after="120" w:line="240" w:lineRule="auto"/>
              <w:ind w:left="76"/>
            </w:pPr>
          </w:p>
          <w:p w14:paraId="79221B4E" w14:textId="77777777" w:rsidR="000C0448" w:rsidRDefault="00A373D8">
            <w:pPr>
              <w:pStyle w:val="ListParagraph"/>
              <w:numPr>
                <w:ilvl w:val="0"/>
                <w:numId w:val="3"/>
              </w:numPr>
              <w:spacing w:after="120" w:line="240" w:lineRule="auto"/>
              <w:ind w:left="76" w:hanging="104"/>
            </w:pPr>
            <w:proofErr w:type="spellStart"/>
            <w:r>
              <w:t>crearea</w:t>
            </w:r>
            <w:proofErr w:type="spellEnd"/>
            <w:r>
              <w:t xml:space="preserve"> </w:t>
            </w:r>
            <w:proofErr w:type="spellStart"/>
            <w:r>
              <w:t>unui</w:t>
            </w:r>
            <w:proofErr w:type="spellEnd"/>
            <w:r>
              <w:t xml:space="preserve"> </w:t>
            </w:r>
            <w:r>
              <w:rPr>
                <w:lang w:val="ro-RO"/>
              </w:rPr>
              <w:t>eșantion</w:t>
            </w:r>
            <w:r>
              <w:t xml:space="preserve"> </w:t>
            </w:r>
            <w:proofErr w:type="spellStart"/>
            <w:r>
              <w:t>aleatoriu</w:t>
            </w:r>
            <w:proofErr w:type="spellEnd"/>
            <w:r>
              <w:t xml:space="preserve"> din </w:t>
            </w:r>
            <w:proofErr w:type="spellStart"/>
            <w:r>
              <w:t>baza</w:t>
            </w:r>
            <w:proofErr w:type="spellEnd"/>
            <w:r>
              <w:t xml:space="preserve"> de date </w:t>
            </w:r>
          </w:p>
          <w:p w14:paraId="2C7E6E88" w14:textId="77777777" w:rsidR="000C0448" w:rsidRDefault="00A373D8">
            <w:pPr>
              <w:pStyle w:val="ListParagraph"/>
              <w:numPr>
                <w:ilvl w:val="0"/>
                <w:numId w:val="3"/>
              </w:numPr>
              <w:spacing w:after="120" w:line="240" w:lineRule="auto"/>
              <w:ind w:left="76" w:hanging="104"/>
            </w:pPr>
            <w:r>
              <w:rPr>
                <w:lang w:val="ro-RO"/>
              </w:rPr>
              <w:t>împărțirea</w:t>
            </w:r>
            <w:r>
              <w:t xml:space="preserve"> </w:t>
            </w:r>
            <w:r>
              <w:rPr>
                <w:lang w:val="ro-RO"/>
              </w:rPr>
              <w:t>eșantionului</w:t>
            </w:r>
            <w:r>
              <w:t xml:space="preserve"> </w:t>
            </w:r>
            <w:r>
              <w:rPr>
                <w:lang w:val="ro-RO"/>
              </w:rPr>
              <w:t>î</w:t>
            </w:r>
            <w:r>
              <w:t xml:space="preserve">n mod </w:t>
            </w:r>
            <w:proofErr w:type="spellStart"/>
            <w:r>
              <w:t>aleator</w:t>
            </w:r>
            <w:proofErr w:type="spellEnd"/>
            <w:r>
              <w:t xml:space="preserve"> la 14, </w:t>
            </w:r>
            <w:r>
              <w:rPr>
                <w:lang w:val="ro-RO"/>
              </w:rPr>
              <w:t>reprezentând</w:t>
            </w:r>
            <w:r>
              <w:t xml:space="preserve"> </w:t>
            </w:r>
            <w:r>
              <w:rPr>
                <w:lang w:val="ro-RO"/>
              </w:rPr>
              <w:t>numărul</w:t>
            </w:r>
            <w:r>
              <w:t xml:space="preserve"> de ore </w:t>
            </w:r>
            <w:r>
              <w:rPr>
                <w:lang w:val="ro-RO"/>
              </w:rPr>
              <w:t>î</w:t>
            </w:r>
            <w:r>
              <w:t xml:space="preserve">n care </w:t>
            </w:r>
            <w:r>
              <w:rPr>
                <w:lang w:val="ro-RO"/>
              </w:rPr>
              <w:t>populația</w:t>
            </w:r>
            <w:r>
              <w:t xml:space="preserve"> are </w:t>
            </w:r>
            <w:proofErr w:type="spellStart"/>
            <w:r>
              <w:t>drept</w:t>
            </w:r>
            <w:proofErr w:type="spellEnd"/>
            <w:r>
              <w:t xml:space="preserve"> de </w:t>
            </w:r>
            <w:proofErr w:type="spellStart"/>
            <w:r>
              <w:t>vot</w:t>
            </w:r>
            <w:proofErr w:type="spellEnd"/>
          </w:p>
        </w:tc>
      </w:tr>
      <w:tr w:rsidR="000C0448" w14:paraId="47FFB404" w14:textId="77777777" w:rsidTr="000C0448">
        <w:tc>
          <w:tcPr>
            <w:tcW w:w="1611" w:type="dxa"/>
            <w:vMerge/>
            <w:shd w:val="clear" w:color="auto" w:fill="auto"/>
          </w:tcPr>
          <w:p w14:paraId="3AD5AD0C" w14:textId="77777777" w:rsidR="000C0448" w:rsidRDefault="000C0448">
            <w:pPr>
              <w:spacing w:after="120" w:line="240" w:lineRule="auto"/>
              <w:jc w:val="center"/>
            </w:pPr>
          </w:p>
        </w:tc>
        <w:tc>
          <w:tcPr>
            <w:tcW w:w="1979" w:type="dxa"/>
            <w:vMerge/>
            <w:shd w:val="clear" w:color="auto" w:fill="auto"/>
          </w:tcPr>
          <w:p w14:paraId="325C6B45" w14:textId="77777777" w:rsidR="000C0448" w:rsidRDefault="000C0448">
            <w:pPr>
              <w:spacing w:after="120" w:line="240" w:lineRule="auto"/>
            </w:pPr>
          </w:p>
        </w:tc>
        <w:tc>
          <w:tcPr>
            <w:tcW w:w="2721" w:type="dxa"/>
            <w:shd w:val="clear" w:color="auto" w:fill="auto"/>
          </w:tcPr>
          <w:p w14:paraId="1E8BFB9A" w14:textId="77777777" w:rsidR="000C0448" w:rsidRDefault="000C0448">
            <w:pPr>
              <w:pStyle w:val="ListParagraph"/>
              <w:spacing w:after="120" w:line="240" w:lineRule="auto"/>
              <w:ind w:left="76"/>
            </w:pPr>
          </w:p>
          <w:p w14:paraId="7B400BFF" w14:textId="77777777" w:rsidR="000C0448" w:rsidRDefault="000C0448">
            <w:pPr>
              <w:pStyle w:val="ListParagraph"/>
              <w:spacing w:after="120" w:line="240" w:lineRule="auto"/>
              <w:ind w:left="76"/>
            </w:pPr>
          </w:p>
          <w:p w14:paraId="631939A9" w14:textId="77777777" w:rsidR="000C0448" w:rsidRDefault="00A373D8">
            <w:pPr>
              <w:pStyle w:val="ListParagraph"/>
              <w:spacing w:after="120" w:line="240" w:lineRule="auto"/>
              <w:ind w:left="76"/>
            </w:pPr>
            <w:proofErr w:type="spellStart"/>
            <w:r>
              <w:t>PowerBI</w:t>
            </w:r>
            <w:proofErr w:type="spellEnd"/>
            <w:r>
              <w:t xml:space="preserve"> Dashboard </w:t>
            </w:r>
          </w:p>
        </w:tc>
        <w:tc>
          <w:tcPr>
            <w:tcW w:w="3038" w:type="dxa"/>
            <w:shd w:val="clear" w:color="auto" w:fill="auto"/>
          </w:tcPr>
          <w:p w14:paraId="59C5E455" w14:textId="77777777" w:rsidR="000C0448" w:rsidRDefault="000C0448">
            <w:pPr>
              <w:pStyle w:val="ListParagraph"/>
              <w:spacing w:after="120" w:line="240" w:lineRule="auto"/>
              <w:ind w:left="76"/>
            </w:pPr>
          </w:p>
          <w:p w14:paraId="17D565DA" w14:textId="77777777" w:rsidR="000C0448" w:rsidRDefault="00A373D8">
            <w:pPr>
              <w:pStyle w:val="ListParagraph"/>
              <w:numPr>
                <w:ilvl w:val="0"/>
                <w:numId w:val="3"/>
              </w:numPr>
              <w:spacing w:after="120" w:line="240" w:lineRule="auto"/>
              <w:ind w:left="76" w:hanging="104"/>
            </w:pPr>
            <w:proofErr w:type="spellStart"/>
            <w:r>
              <w:t>conectarea</w:t>
            </w:r>
            <w:proofErr w:type="spellEnd"/>
            <w:r>
              <w:t xml:space="preserve"> la Dashboard</w:t>
            </w:r>
          </w:p>
          <w:p w14:paraId="70B10EEB" w14:textId="77777777" w:rsidR="000C0448" w:rsidRDefault="00A373D8">
            <w:pPr>
              <w:pStyle w:val="ListParagraph"/>
              <w:numPr>
                <w:ilvl w:val="0"/>
                <w:numId w:val="3"/>
              </w:numPr>
              <w:spacing w:after="120" w:line="240" w:lineRule="auto"/>
              <w:ind w:left="76" w:hanging="104"/>
            </w:pPr>
            <w:proofErr w:type="spellStart"/>
            <w:r>
              <w:t>crearea</w:t>
            </w:r>
            <w:proofErr w:type="spellEnd"/>
            <w:r>
              <w:t xml:space="preserve"> </w:t>
            </w:r>
            <w:proofErr w:type="spellStart"/>
            <w:r>
              <w:t>unui</w:t>
            </w:r>
            <w:proofErr w:type="spellEnd"/>
            <w:r>
              <w:t xml:space="preserve"> Dashboard </w:t>
            </w:r>
            <w:r>
              <w:rPr>
                <w:lang w:val="ro-RO"/>
              </w:rPr>
              <w:t>î</w:t>
            </w:r>
            <w:r>
              <w:t xml:space="preserve">n Microsoft </w:t>
            </w:r>
            <w:proofErr w:type="spellStart"/>
            <w:r>
              <w:t>PowerBI</w:t>
            </w:r>
            <w:proofErr w:type="spellEnd"/>
            <w:r>
              <w:t xml:space="preserve"> </w:t>
            </w:r>
            <w:r>
              <w:rPr>
                <w:lang w:val="ro-RO"/>
              </w:rPr>
              <w:t>ș</w:t>
            </w:r>
            <w:proofErr w:type="spellStart"/>
            <w:r>
              <w:t>i</w:t>
            </w:r>
            <w:proofErr w:type="spellEnd"/>
            <w:r>
              <w:t xml:space="preserve"> </w:t>
            </w:r>
            <w:proofErr w:type="spellStart"/>
            <w:r>
              <w:t>testarea</w:t>
            </w:r>
            <w:proofErr w:type="spellEnd"/>
            <w:r>
              <w:t xml:space="preserve"> </w:t>
            </w:r>
            <w:proofErr w:type="spellStart"/>
            <w:r>
              <w:t>acestuia</w:t>
            </w:r>
            <w:proofErr w:type="spellEnd"/>
          </w:p>
          <w:p w14:paraId="53964C73" w14:textId="77777777" w:rsidR="000C0448" w:rsidRDefault="000C0448">
            <w:pPr>
              <w:pStyle w:val="ListParagraph"/>
              <w:spacing w:after="120" w:line="240" w:lineRule="auto"/>
              <w:ind w:left="76"/>
            </w:pPr>
          </w:p>
        </w:tc>
      </w:tr>
      <w:tr w:rsidR="000C0448" w14:paraId="06DF0928" w14:textId="77777777" w:rsidTr="000C0448">
        <w:tc>
          <w:tcPr>
            <w:tcW w:w="1611" w:type="dxa"/>
            <w:vMerge/>
            <w:shd w:val="clear" w:color="auto" w:fill="auto"/>
          </w:tcPr>
          <w:p w14:paraId="37A9C7EF" w14:textId="77777777" w:rsidR="000C0448" w:rsidRDefault="000C0448">
            <w:pPr>
              <w:spacing w:after="120" w:line="240" w:lineRule="auto"/>
            </w:pPr>
          </w:p>
        </w:tc>
        <w:tc>
          <w:tcPr>
            <w:tcW w:w="1979" w:type="dxa"/>
            <w:shd w:val="clear" w:color="auto" w:fill="auto"/>
          </w:tcPr>
          <w:p w14:paraId="0767E46F" w14:textId="77777777" w:rsidR="000C0448" w:rsidRDefault="000C0448">
            <w:pPr>
              <w:spacing w:after="120" w:line="240" w:lineRule="auto"/>
            </w:pPr>
          </w:p>
          <w:p w14:paraId="37B32A2D" w14:textId="77777777" w:rsidR="000C0448" w:rsidRDefault="00A373D8">
            <w:pPr>
              <w:spacing w:after="120" w:line="240" w:lineRule="auto"/>
            </w:pPr>
            <w:r>
              <w:t>Database Security</w:t>
            </w:r>
          </w:p>
          <w:p w14:paraId="6F65CE7F" w14:textId="77777777" w:rsidR="000C0448" w:rsidRDefault="000C0448">
            <w:pPr>
              <w:spacing w:after="120" w:line="240" w:lineRule="auto"/>
            </w:pPr>
          </w:p>
        </w:tc>
        <w:tc>
          <w:tcPr>
            <w:tcW w:w="2721" w:type="dxa"/>
            <w:shd w:val="clear" w:color="auto" w:fill="auto"/>
          </w:tcPr>
          <w:p w14:paraId="2FAFC949" w14:textId="77777777" w:rsidR="000C0448" w:rsidRDefault="000C0448">
            <w:pPr>
              <w:pStyle w:val="ListParagraph"/>
              <w:spacing w:after="120" w:line="240" w:lineRule="auto"/>
              <w:ind w:left="76"/>
            </w:pPr>
          </w:p>
          <w:p w14:paraId="05C9C5C6" w14:textId="77777777" w:rsidR="000C0448" w:rsidRDefault="000C0448">
            <w:pPr>
              <w:pStyle w:val="ListParagraph"/>
              <w:spacing w:after="120" w:line="240" w:lineRule="auto"/>
              <w:ind w:left="76"/>
            </w:pPr>
          </w:p>
          <w:p w14:paraId="28B4DEA6" w14:textId="77777777" w:rsidR="000C0448" w:rsidRDefault="00A373D8">
            <w:pPr>
              <w:pStyle w:val="ListParagraph"/>
              <w:spacing w:after="120" w:line="240" w:lineRule="auto"/>
              <w:ind w:left="76"/>
            </w:pPr>
            <w:proofErr w:type="spellStart"/>
            <w:r>
              <w:t>Limitarea</w:t>
            </w:r>
            <w:proofErr w:type="spellEnd"/>
            <w:r>
              <w:t xml:space="preserve"> </w:t>
            </w:r>
            <w:proofErr w:type="spellStart"/>
            <w:r>
              <w:t>accesului</w:t>
            </w:r>
            <w:proofErr w:type="spellEnd"/>
          </w:p>
        </w:tc>
        <w:tc>
          <w:tcPr>
            <w:tcW w:w="3038" w:type="dxa"/>
            <w:shd w:val="clear" w:color="auto" w:fill="auto"/>
          </w:tcPr>
          <w:p w14:paraId="3DCE561B" w14:textId="77777777" w:rsidR="000C0448" w:rsidRDefault="000C0448">
            <w:pPr>
              <w:pStyle w:val="ListParagraph"/>
              <w:spacing w:after="120" w:line="240" w:lineRule="auto"/>
              <w:ind w:left="76"/>
            </w:pPr>
          </w:p>
          <w:p w14:paraId="2FCA0E72" w14:textId="77777777" w:rsidR="000C0448" w:rsidRDefault="00A373D8">
            <w:pPr>
              <w:pStyle w:val="ListParagraph"/>
              <w:numPr>
                <w:ilvl w:val="0"/>
                <w:numId w:val="3"/>
              </w:numPr>
              <w:spacing w:after="120" w:line="240" w:lineRule="auto"/>
              <w:ind w:left="76" w:hanging="104"/>
            </w:pPr>
            <w:proofErr w:type="spellStart"/>
            <w:r>
              <w:t>crearea</w:t>
            </w:r>
            <w:proofErr w:type="spellEnd"/>
            <w:r>
              <w:t xml:space="preserve"> de </w:t>
            </w:r>
            <w:proofErr w:type="spellStart"/>
            <w:r>
              <w:t>useri</w:t>
            </w:r>
            <w:proofErr w:type="spellEnd"/>
            <w:r>
              <w:t xml:space="preserve"> </w:t>
            </w:r>
            <w:r>
              <w:rPr>
                <w:lang w:val="ro-RO"/>
              </w:rPr>
              <w:t>ș</w:t>
            </w:r>
            <w:proofErr w:type="spellStart"/>
            <w:r>
              <w:t>i</w:t>
            </w:r>
            <w:proofErr w:type="spellEnd"/>
            <w:r>
              <w:t xml:space="preserve"> </w:t>
            </w:r>
            <w:proofErr w:type="spellStart"/>
            <w:r>
              <w:t>limitarea</w:t>
            </w:r>
            <w:proofErr w:type="spellEnd"/>
            <w:r>
              <w:t xml:space="preserve"> </w:t>
            </w:r>
            <w:proofErr w:type="spellStart"/>
            <w:r>
              <w:t>drepturilor</w:t>
            </w:r>
            <w:proofErr w:type="spellEnd"/>
            <w:r>
              <w:t xml:space="preserve"> de </w:t>
            </w:r>
            <w:proofErr w:type="spellStart"/>
            <w:r>
              <w:t>acces</w:t>
            </w:r>
            <w:proofErr w:type="spellEnd"/>
          </w:p>
          <w:p w14:paraId="7598ED93" w14:textId="77777777" w:rsidR="000C0448" w:rsidRDefault="00A373D8">
            <w:pPr>
              <w:pStyle w:val="ListParagraph"/>
              <w:numPr>
                <w:ilvl w:val="0"/>
                <w:numId w:val="3"/>
              </w:numPr>
              <w:spacing w:after="120" w:line="240" w:lineRule="auto"/>
              <w:ind w:left="76" w:hanging="104"/>
            </w:pPr>
            <w:proofErr w:type="spellStart"/>
            <w:r>
              <w:t>acces</w:t>
            </w:r>
            <w:proofErr w:type="spellEnd"/>
            <w:r>
              <w:t xml:space="preserve"> </w:t>
            </w:r>
            <w:proofErr w:type="spellStart"/>
            <w:r>
              <w:t>limitat</w:t>
            </w:r>
            <w:proofErr w:type="spellEnd"/>
            <w:r>
              <w:t xml:space="preserve"> la </w:t>
            </w:r>
            <w:proofErr w:type="spellStart"/>
            <w:r>
              <w:t>baza</w:t>
            </w:r>
            <w:proofErr w:type="spellEnd"/>
            <w:r>
              <w:t xml:space="preserve"> de date </w:t>
            </w:r>
            <w:proofErr w:type="spellStart"/>
            <w:r>
              <w:t>pentru</w:t>
            </w:r>
            <w:proofErr w:type="spellEnd"/>
            <w:r>
              <w:t xml:space="preserve"> o list</w:t>
            </w:r>
            <w:r>
              <w:rPr>
                <w:lang w:val="ro-RO"/>
              </w:rPr>
              <w:t>ă</w:t>
            </w:r>
            <w:r>
              <w:t xml:space="preserve"> </w:t>
            </w:r>
            <w:proofErr w:type="spellStart"/>
            <w:r>
              <w:t>predefinit</w:t>
            </w:r>
            <w:proofErr w:type="spellEnd"/>
            <w:r>
              <w:rPr>
                <w:lang w:val="ro-RO"/>
              </w:rPr>
              <w:t>ă</w:t>
            </w:r>
            <w:r>
              <w:t xml:space="preserve"> de IP-</w:t>
            </w:r>
            <w:proofErr w:type="spellStart"/>
            <w:r>
              <w:t>uri</w:t>
            </w:r>
            <w:proofErr w:type="spellEnd"/>
          </w:p>
        </w:tc>
      </w:tr>
    </w:tbl>
    <w:p w14:paraId="356EF49C" w14:textId="77777777" w:rsidR="000C0448" w:rsidRDefault="000C0448"/>
    <w:p w14:paraId="7CAADD89" w14:textId="77777777" w:rsidR="000C0448" w:rsidRDefault="00A373D8">
      <w:pPr>
        <w:pStyle w:val="Heading2"/>
        <w:numPr>
          <w:ilvl w:val="0"/>
          <w:numId w:val="2"/>
        </w:numPr>
        <w:spacing w:before="0" w:after="180" w:line="288" w:lineRule="auto"/>
      </w:pPr>
      <w:proofErr w:type="spellStart"/>
      <w:r>
        <w:t>Bibliografie</w:t>
      </w:r>
      <w:proofErr w:type="spellEnd"/>
    </w:p>
    <w:p w14:paraId="4201BAF1" w14:textId="77777777" w:rsidR="000C0448" w:rsidRDefault="00A373D8">
      <w:r>
        <w:t xml:space="preserve">1. </w:t>
      </w:r>
      <w:proofErr w:type="spellStart"/>
      <w:r>
        <w:t>Cursul</w:t>
      </w:r>
      <w:proofErr w:type="spellEnd"/>
      <w:r>
        <w:t xml:space="preserve"> </w:t>
      </w:r>
      <w:proofErr w:type="spellStart"/>
      <w:r>
        <w:t>și</w:t>
      </w:r>
      <w:proofErr w:type="spellEnd"/>
      <w:r>
        <w:t xml:space="preserve"> </w:t>
      </w:r>
      <w:proofErr w:type="spellStart"/>
      <w:r>
        <w:t>laboratorul</w:t>
      </w:r>
      <w:proofErr w:type="spellEnd"/>
      <w:r>
        <w:t xml:space="preserve"> de la </w:t>
      </w:r>
      <w:proofErr w:type="spellStart"/>
      <w:r>
        <w:t>disciplina</w:t>
      </w:r>
      <w:proofErr w:type="spellEnd"/>
      <w:r>
        <w:t xml:space="preserve"> “</w:t>
      </w:r>
      <w:proofErr w:type="spellStart"/>
      <w:r>
        <w:rPr>
          <w:lang w:val="en-GB"/>
        </w:rPr>
        <w:t>Programare</w:t>
      </w:r>
      <w:proofErr w:type="spellEnd"/>
      <w:r>
        <w:rPr>
          <w:lang w:val="en-GB"/>
        </w:rPr>
        <w:t xml:space="preserve"> </w:t>
      </w:r>
      <w:proofErr w:type="spellStart"/>
      <w:r>
        <w:rPr>
          <w:lang w:val="en-GB"/>
        </w:rPr>
        <w:t>paralel</w:t>
      </w:r>
      <w:proofErr w:type="spellEnd"/>
      <w:r>
        <w:rPr>
          <w:lang w:val="ro-RO"/>
        </w:rPr>
        <w:t>ă, concurentă și distribuită</w:t>
      </w:r>
      <w:r>
        <w:t xml:space="preserve">” </w:t>
      </w:r>
      <w:r>
        <w:rPr>
          <w:lang w:val="ro-RO"/>
        </w:rPr>
        <w:t xml:space="preserve">a domnului Conf. univ. dr. Eugen Zăhărescu  </w:t>
      </w:r>
    </w:p>
    <w:p w14:paraId="576D9839" w14:textId="77777777" w:rsidR="000C0448" w:rsidRDefault="00A373D8">
      <w:r>
        <w:rPr>
          <w:lang w:val="ro-RO"/>
        </w:rPr>
        <w:t xml:space="preserve">2. </w:t>
      </w:r>
      <w:r>
        <w:rPr>
          <w:rStyle w:val="InternetLink"/>
          <w:lang w:val="ro-RO"/>
        </w:rPr>
        <w:t>https://github.com/hardik22317/Blockchain-based_E-Voting/find/master</w:t>
      </w:r>
    </w:p>
    <w:p w14:paraId="2275B965" w14:textId="77777777" w:rsidR="000C0448" w:rsidRDefault="000C0448"/>
    <w:sectPr w:rsidR="000C0448">
      <w:footerReference w:type="default" r:id="rId10"/>
      <w:pgSz w:w="12240" w:h="15840"/>
      <w:pgMar w:top="1440" w:right="1440" w:bottom="1440" w:left="1440" w:header="0" w:footer="864"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1130" w14:textId="77777777" w:rsidR="00F87190" w:rsidRDefault="00F87190">
      <w:pPr>
        <w:spacing w:after="0" w:line="240" w:lineRule="auto"/>
      </w:pPr>
      <w:r>
        <w:separator/>
      </w:r>
    </w:p>
  </w:endnote>
  <w:endnote w:type="continuationSeparator" w:id="0">
    <w:p w14:paraId="6F1CCB56" w14:textId="77777777" w:rsidR="00F87190" w:rsidRDefault="00F8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EE"/>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E008" w14:textId="77777777" w:rsidR="000C0448" w:rsidRDefault="00A373D8">
    <w:pPr>
      <w:pStyle w:val="Footer"/>
    </w:pPr>
    <w:r>
      <w:fldChar w:fldCharType="begin"/>
    </w:r>
    <w:r>
      <w:instrText>PAGE</w:instrText>
    </w:r>
    <w:r>
      <w:fldChar w:fldCharType="separate"/>
    </w:r>
    <w:r w:rsidR="00500CB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89B2" w14:textId="77777777" w:rsidR="00F87190" w:rsidRDefault="00F87190">
      <w:pPr>
        <w:spacing w:after="0" w:line="240" w:lineRule="auto"/>
      </w:pPr>
      <w:r>
        <w:separator/>
      </w:r>
    </w:p>
  </w:footnote>
  <w:footnote w:type="continuationSeparator" w:id="0">
    <w:p w14:paraId="37E64AB6" w14:textId="77777777" w:rsidR="00F87190" w:rsidRDefault="00F87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4CAC"/>
    <w:multiLevelType w:val="multilevel"/>
    <w:tmpl w:val="2E6A1644"/>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210531"/>
    <w:multiLevelType w:val="multilevel"/>
    <w:tmpl w:val="AF1C5128"/>
    <w:lvl w:ilvl="0">
      <w:start w:val="1"/>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64654152"/>
    <w:multiLevelType w:val="multilevel"/>
    <w:tmpl w:val="662887A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9B3B80"/>
    <w:multiLevelType w:val="multilevel"/>
    <w:tmpl w:val="A2F06286"/>
    <w:lvl w:ilvl="0">
      <w:start w:val="1"/>
      <w:numFmt w:val="decimal"/>
      <w:pStyle w:val="Heading2"/>
      <w:lvlText w:val="%1."/>
      <w:lvlJc w:val="left"/>
      <w:pPr>
        <w:tabs>
          <w:tab w:val="num" w:pos="360"/>
        </w:tabs>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448"/>
    <w:rsid w:val="000C0448"/>
    <w:rsid w:val="00500CB3"/>
    <w:rsid w:val="006E2606"/>
    <w:rsid w:val="00A373D8"/>
    <w:rsid w:val="00C57D5E"/>
    <w:rsid w:val="00CF47D7"/>
    <w:rsid w:val="00D37DEE"/>
    <w:rsid w:val="00F871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8986"/>
  <w15:docId w15:val="{50296209-2C4B-47D8-8624-3FB6E406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pPr>
      <w:spacing w:after="180" w:line="288" w:lineRule="auto"/>
    </w:pPr>
    <w:rPr>
      <w:sz w:val="18"/>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1"/>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8D6D77"/>
    <w:rPr>
      <w:rFonts w:asciiTheme="majorHAnsi" w:eastAsiaTheme="majorEastAsia" w:hAnsiTheme="majorHAnsi" w:cstheme="majorBidi"/>
      <w:caps/>
      <w:color w:val="1F4E79" w:themeColor="accent1" w:themeShade="80"/>
      <w:kern w:val="2"/>
      <w:sz w:val="38"/>
    </w:rPr>
  </w:style>
  <w:style w:type="character" w:customStyle="1" w:styleId="SubtitleChar">
    <w:name w:val="Subtitle Char"/>
    <w:basedOn w:val="DefaultParagraphFont"/>
    <w:link w:val="Subtitle"/>
    <w:uiPriority w:val="2"/>
    <w:qFormat/>
    <w:rsid w:val="008D5E06"/>
    <w:rPr>
      <w:b/>
      <w:bCs/>
      <w:color w:val="2E74B5" w:themeColor="accent1" w:themeShade="BF"/>
      <w:sz w:val="24"/>
    </w:rPr>
  </w:style>
  <w:style w:type="character" w:customStyle="1" w:styleId="Heading1Char">
    <w:name w:val="Heading 1 Char"/>
    <w:basedOn w:val="DefaultParagraphFont"/>
    <w:link w:val="Heading1"/>
    <w:uiPriority w:val="9"/>
    <w:qFormat/>
    <w:rPr>
      <w:b/>
      <w:bCs/>
      <w:caps/>
      <w:color w:val="1F4E79" w:themeColor="accent1" w:themeShade="80"/>
      <w:sz w:val="28"/>
    </w:rPr>
  </w:style>
  <w:style w:type="character" w:styleId="PlaceholderText">
    <w:name w:val="Placeholder Text"/>
    <w:basedOn w:val="DefaultParagraphFont"/>
    <w:uiPriority w:val="99"/>
    <w:semiHidden/>
    <w:qFormat/>
    <w:rPr>
      <w:color w:val="808080"/>
    </w:rPr>
  </w:style>
  <w:style w:type="character" w:customStyle="1" w:styleId="Heading3Char">
    <w:name w:val="Heading 3 Char"/>
    <w:basedOn w:val="DefaultParagraphFont"/>
    <w:link w:val="Heading3"/>
    <w:uiPriority w:val="9"/>
    <w:semiHidden/>
    <w:qFormat/>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qFormat/>
    <w:rsid w:val="008D5E06"/>
    <w:rPr>
      <w:b/>
      <w:bCs/>
      <w:color w:val="2E74B5" w:themeColor="accent1" w:themeShade="BF"/>
      <w:sz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1E042A"/>
    <w:rPr>
      <w:rFonts w:asciiTheme="majorHAnsi" w:eastAsiaTheme="majorEastAsia" w:hAnsiTheme="majorHAnsi" w:cstheme="majorBidi"/>
      <w:color w:val="1F4E79" w:themeColor="accent1" w:themeShade="80"/>
      <w:sz w:val="20"/>
    </w:rPr>
  </w:style>
  <w:style w:type="character" w:customStyle="1" w:styleId="Heading4Char">
    <w:name w:val="Heading 4 Char"/>
    <w:basedOn w:val="DefaultParagraphFont"/>
    <w:link w:val="Heading4"/>
    <w:uiPriority w:val="9"/>
    <w:semiHidden/>
    <w:qFormat/>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qFormat/>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character" w:customStyle="1" w:styleId="IntenseQuoteChar">
    <w:name w:val="Intense Quote Char"/>
    <w:basedOn w:val="DefaultParagraphFont"/>
    <w:link w:val="IntenseQuote"/>
    <w:uiPriority w:val="30"/>
    <w:semiHidden/>
    <w:qFormat/>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smallCaps/>
      <w:color w:val="2E74B5" w:themeColor="accent1" w:themeShade="BF"/>
      <w:spacing w:val="5"/>
    </w:rPr>
  </w:style>
  <w:style w:type="character" w:customStyle="1" w:styleId="InternetLink">
    <w:name w:val="Internet Link"/>
    <w:basedOn w:val="DefaultParagraphFont"/>
    <w:uiPriority w:val="99"/>
    <w:unhideWhenUsed/>
    <w:rsid w:val="004F7559"/>
    <w:rPr>
      <w:color w:val="40ACD1" w:themeColor="hyperlink"/>
      <w:u w:val="single"/>
    </w:rPr>
  </w:style>
  <w:style w:type="character" w:customStyle="1" w:styleId="UnresolvedMention1">
    <w:name w:val="Unresolved Mention1"/>
    <w:basedOn w:val="DefaultParagraphFont"/>
    <w:uiPriority w:val="99"/>
    <w:semiHidden/>
    <w:unhideWhenUsed/>
    <w:qFormat/>
    <w:rsid w:val="008D5E06"/>
    <w:rPr>
      <w:color w:val="595959" w:themeColor="text1" w:themeTint="A6"/>
      <w:shd w:val="clear" w:color="auto" w:fill="E1DFDD"/>
    </w:rPr>
  </w:style>
  <w:style w:type="character" w:customStyle="1" w:styleId="ListLabel1">
    <w:name w:val="ListLabel 1"/>
    <w:qFormat/>
    <w:rPr>
      <w:color w:val="2E74B5"/>
    </w:rPr>
  </w:style>
  <w:style w:type="character" w:customStyle="1" w:styleId="ListLabel2">
    <w:name w:val="ListLabel 2"/>
    <w:qFormat/>
    <w:rPr>
      <w:color w:val="2E74B5"/>
    </w:rPr>
  </w:style>
  <w:style w:type="character" w:customStyle="1" w:styleId="ListLabel3">
    <w:name w:val="ListLabel 3"/>
    <w:qFormat/>
    <w:rPr>
      <w:color w:val="2E74B5"/>
    </w:rPr>
  </w:style>
  <w:style w:type="character" w:customStyle="1" w:styleId="ListLabel4">
    <w:name w:val="ListLabel 4"/>
    <w:qFormat/>
    <w:rPr>
      <w:color w:val="2E74B5"/>
    </w:rPr>
  </w:style>
  <w:style w:type="character" w:customStyle="1" w:styleId="ListLabel5">
    <w:name w:val="ListLabel 5"/>
    <w:qFormat/>
    <w:rPr>
      <w:color w:val="2E74B5"/>
    </w:rPr>
  </w:style>
  <w:style w:type="character" w:customStyle="1" w:styleId="ListLabel6">
    <w:name w:val="ListLabel 6"/>
    <w:qFormat/>
    <w:rPr>
      <w:color w:val="2E74B5"/>
    </w:rPr>
  </w:style>
  <w:style w:type="character" w:customStyle="1" w:styleId="ListLabel7">
    <w:name w:val="ListLabel 7"/>
    <w:qFormat/>
    <w:rPr>
      <w:color w:val="2E74B5"/>
    </w:rPr>
  </w:style>
  <w:style w:type="character" w:customStyle="1" w:styleId="ListLabel8">
    <w:name w:val="ListLabel 8"/>
    <w:qFormat/>
    <w:rPr>
      <w:color w:val="2E74B5"/>
    </w:rPr>
  </w:style>
  <w:style w:type="character" w:customStyle="1" w:styleId="ListLabel9">
    <w:name w:val="ListLabel 9"/>
    <w:qFormat/>
    <w:rPr>
      <w:color w:val="2E74B5"/>
    </w:rPr>
  </w:style>
  <w:style w:type="character" w:customStyle="1" w:styleId="ListLabel10">
    <w:name w:val="ListLabel 10"/>
    <w:qFormat/>
    <w:rPr>
      <w:color w:val="2E74B5"/>
    </w:rPr>
  </w:style>
  <w:style w:type="character" w:customStyle="1" w:styleId="ListLabel11">
    <w:name w:val="ListLabel 11"/>
    <w:qFormat/>
    <w:rPr>
      <w:color w:val="2E74B5"/>
    </w:rPr>
  </w:style>
  <w:style w:type="character" w:customStyle="1" w:styleId="ListLabel12">
    <w:name w:val="ListLabel 12"/>
    <w:qFormat/>
    <w:rPr>
      <w:color w:val="2E74B5"/>
    </w:rPr>
  </w:style>
  <w:style w:type="character" w:customStyle="1" w:styleId="ListLabel13">
    <w:name w:val="ListLabel 13"/>
    <w:qFormat/>
    <w:rPr>
      <w:color w:val="2E74B5"/>
    </w:rPr>
  </w:style>
  <w:style w:type="character" w:customStyle="1" w:styleId="ListLabel14">
    <w:name w:val="ListLabel 14"/>
    <w:qFormat/>
    <w:rPr>
      <w:color w:val="2E74B5"/>
    </w:rPr>
  </w:style>
  <w:style w:type="character" w:customStyle="1" w:styleId="ListLabel15">
    <w:name w:val="ListLabel 15"/>
    <w:qFormat/>
    <w:rPr>
      <w:color w:val="2E74B5"/>
    </w:rPr>
  </w:style>
  <w:style w:type="character" w:customStyle="1" w:styleId="ListLabel16">
    <w:name w:val="ListLabel 16"/>
    <w:qFormat/>
    <w:rPr>
      <w:color w:val="2E74B5"/>
    </w:rPr>
  </w:style>
  <w:style w:type="character" w:customStyle="1" w:styleId="ListLabel17">
    <w:name w:val="ListLabel 17"/>
    <w:qFormat/>
    <w:rPr>
      <w:color w:val="2E74B5"/>
    </w:rPr>
  </w:style>
  <w:style w:type="character" w:customStyle="1" w:styleId="ListLabel18">
    <w:name w:val="ListLabel 18"/>
    <w:qFormat/>
    <w:rPr>
      <w:color w:val="2E74B5"/>
    </w:rPr>
  </w:style>
  <w:style w:type="character" w:customStyle="1" w:styleId="ListLabel19">
    <w:name w:val="ListLabel 19"/>
    <w:qFormat/>
    <w:rPr>
      <w:color w:val="2E74B5"/>
    </w:rPr>
  </w:style>
  <w:style w:type="character" w:customStyle="1" w:styleId="ListLabel20">
    <w:name w:val="ListLabel 20"/>
    <w:qFormat/>
    <w:rPr>
      <w:color w:val="2E74B5"/>
    </w:rPr>
  </w:style>
  <w:style w:type="character" w:customStyle="1" w:styleId="ListLabel21">
    <w:name w:val="ListLabel 21"/>
    <w:qFormat/>
    <w:rPr>
      <w:color w:val="2E74B5"/>
    </w:rPr>
  </w:style>
  <w:style w:type="character" w:customStyle="1" w:styleId="ListLabel22">
    <w:name w:val="ListLabel 22"/>
    <w:qFormat/>
    <w:rPr>
      <w:color w:val="2E74B5"/>
    </w:rPr>
  </w:style>
  <w:style w:type="character" w:customStyle="1" w:styleId="ListLabel23">
    <w:name w:val="ListLabel 23"/>
    <w:qFormat/>
    <w:rPr>
      <w:color w:val="2E74B5"/>
    </w:rPr>
  </w:style>
  <w:style w:type="character" w:customStyle="1" w:styleId="ListLabel24">
    <w:name w:val="ListLabel 24"/>
    <w:qFormat/>
    <w:rPr>
      <w:color w:val="2E74B5"/>
    </w:rPr>
  </w:style>
  <w:style w:type="character" w:customStyle="1" w:styleId="ListLabel25">
    <w:name w:val="ListLabel 25"/>
    <w:qFormat/>
    <w:rPr>
      <w:color w:val="2E74B5"/>
    </w:rPr>
  </w:style>
  <w:style w:type="character" w:customStyle="1" w:styleId="ListLabel26">
    <w:name w:val="ListLabel 26"/>
    <w:qFormat/>
    <w:rPr>
      <w:color w:val="2E74B5"/>
    </w:rPr>
  </w:style>
  <w:style w:type="character" w:customStyle="1" w:styleId="ListLabel27">
    <w:name w:val="ListLabel 27"/>
    <w:qFormat/>
    <w:rPr>
      <w:color w:val="2E74B5"/>
    </w:rPr>
  </w:style>
  <w:style w:type="character" w:customStyle="1" w:styleId="ListLabel28">
    <w:name w:val="ListLabel 28"/>
    <w:qFormat/>
    <w:rPr>
      <w:color w:val="2E74B5"/>
    </w:rPr>
  </w:style>
  <w:style w:type="character" w:customStyle="1" w:styleId="ListLabel29">
    <w:name w:val="ListLabel 29"/>
    <w:qFormat/>
    <w:rPr>
      <w:color w:val="2E74B5"/>
    </w:rPr>
  </w:style>
  <w:style w:type="character" w:customStyle="1" w:styleId="ListLabel30">
    <w:name w:val="ListLabel 30"/>
    <w:qFormat/>
    <w:rPr>
      <w:color w:val="2E74B5"/>
    </w:rPr>
  </w:style>
  <w:style w:type="character" w:customStyle="1" w:styleId="ListLabel31">
    <w:name w:val="ListLabel 31"/>
    <w:qFormat/>
    <w:rPr>
      <w:color w:val="2E74B5"/>
    </w:rPr>
  </w:style>
  <w:style w:type="character" w:customStyle="1" w:styleId="ListLabel32">
    <w:name w:val="ListLabel 32"/>
    <w:qFormat/>
    <w:rPr>
      <w:color w:val="2E74B5"/>
    </w:rPr>
  </w:style>
  <w:style w:type="character" w:customStyle="1" w:styleId="ListLabel33">
    <w:name w:val="ListLabel 33"/>
    <w:qFormat/>
    <w:rPr>
      <w:color w:val="2E74B5"/>
    </w:rPr>
  </w:style>
  <w:style w:type="character" w:customStyle="1" w:styleId="ListLabel34">
    <w:name w:val="ListLabel 34"/>
    <w:qFormat/>
    <w:rPr>
      <w:color w:val="2E74B5"/>
    </w:rPr>
  </w:style>
  <w:style w:type="character" w:customStyle="1" w:styleId="ListLabel35">
    <w:name w:val="ListLabel 35"/>
    <w:qFormat/>
    <w:rPr>
      <w:color w:val="2E74B5"/>
    </w:rPr>
  </w:style>
  <w:style w:type="character" w:customStyle="1" w:styleId="ListLabel36">
    <w:name w:val="ListLabel 36"/>
    <w:qFormat/>
    <w:rPr>
      <w:color w:val="2E74B5"/>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Symbol"/>
      <w:color w:val="2E74B5"/>
    </w:rPr>
  </w:style>
  <w:style w:type="character" w:customStyle="1" w:styleId="ListLabel42">
    <w:name w:val="ListLabel 42"/>
    <w:qFormat/>
    <w:rPr>
      <w:rFonts w:cs="Courier New"/>
      <w:color w:val="2E74B5"/>
    </w:rPr>
  </w:style>
  <w:style w:type="character" w:customStyle="1" w:styleId="ListLabel43">
    <w:name w:val="ListLabel 43"/>
    <w:qFormat/>
    <w:rPr>
      <w:rFonts w:cs="Wingdings"/>
      <w:color w:val="2E74B5"/>
    </w:rPr>
  </w:style>
  <w:style w:type="character" w:customStyle="1" w:styleId="ListLabel44">
    <w:name w:val="ListLabel 44"/>
    <w:qFormat/>
    <w:rPr>
      <w:rFonts w:cs="Symbol"/>
      <w:color w:val="2E74B5"/>
    </w:rPr>
  </w:style>
  <w:style w:type="character" w:customStyle="1" w:styleId="ListLabel45">
    <w:name w:val="ListLabel 45"/>
    <w:qFormat/>
    <w:rPr>
      <w:rFonts w:cs="Courier New"/>
      <w:color w:val="2E74B5"/>
    </w:rPr>
  </w:style>
  <w:style w:type="character" w:customStyle="1" w:styleId="ListLabel46">
    <w:name w:val="ListLabel 46"/>
    <w:qFormat/>
    <w:rPr>
      <w:rFonts w:cs="Wingdings"/>
      <w:color w:val="2E74B5"/>
    </w:rPr>
  </w:style>
  <w:style w:type="character" w:customStyle="1" w:styleId="ListLabel47">
    <w:name w:val="ListLabel 47"/>
    <w:qFormat/>
    <w:rPr>
      <w:rFonts w:cs="Symbol"/>
      <w:color w:val="2E74B5"/>
    </w:rPr>
  </w:style>
  <w:style w:type="character" w:customStyle="1" w:styleId="ListLabel48">
    <w:name w:val="ListLabel 48"/>
    <w:qFormat/>
    <w:rPr>
      <w:rFonts w:cs="Courier New"/>
      <w:color w:val="2E74B5"/>
    </w:rPr>
  </w:style>
  <w:style w:type="character" w:customStyle="1" w:styleId="ListLabel49">
    <w:name w:val="ListLabel 49"/>
    <w:qFormat/>
    <w:rPr>
      <w:rFonts w:cs="Wingdings"/>
      <w:color w:val="2E74B5"/>
    </w:rPr>
  </w:style>
  <w:style w:type="character" w:customStyle="1" w:styleId="ListLabel50">
    <w:name w:val="ListLabel 50"/>
    <w:qFormat/>
    <w:rPr>
      <w:rFonts w:cs="Aria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Times New Roman" w:hAnsi="Times New Roman"/>
      <w:sz w:val="24"/>
      <w:szCs w:val="24"/>
      <w:lang w:val="ro-RO"/>
    </w:rPr>
  </w:style>
  <w:style w:type="character" w:customStyle="1" w:styleId="ListLabel60">
    <w:name w:val="ListLabel 60"/>
    <w:qFormat/>
    <w:rPr>
      <w:rFonts w:ascii="Times New Roman" w:hAnsi="Times New Roman"/>
      <w:sz w:val="24"/>
      <w:szCs w:val="24"/>
      <w:lang w:val="ro-RO"/>
    </w:rPr>
  </w:style>
  <w:style w:type="character" w:customStyle="1" w:styleId="ListLabel61">
    <w:name w:val="ListLabel 61"/>
    <w:qFormat/>
    <w:rPr>
      <w:rFonts w:cs="Symbol"/>
      <w:color w:val="2E74B5"/>
    </w:rPr>
  </w:style>
  <w:style w:type="character" w:customStyle="1" w:styleId="ListLabel62">
    <w:name w:val="ListLabel 62"/>
    <w:qFormat/>
    <w:rPr>
      <w:rFonts w:cs="Courier New"/>
      <w:color w:val="2E74B5"/>
    </w:rPr>
  </w:style>
  <w:style w:type="character" w:customStyle="1" w:styleId="ListLabel63">
    <w:name w:val="ListLabel 63"/>
    <w:qFormat/>
    <w:rPr>
      <w:rFonts w:cs="Wingdings"/>
      <w:color w:val="2E74B5"/>
    </w:rPr>
  </w:style>
  <w:style w:type="character" w:customStyle="1" w:styleId="ListLabel64">
    <w:name w:val="ListLabel 64"/>
    <w:qFormat/>
    <w:rPr>
      <w:rFonts w:cs="Symbol"/>
      <w:color w:val="2E74B5"/>
    </w:rPr>
  </w:style>
  <w:style w:type="character" w:customStyle="1" w:styleId="ListLabel65">
    <w:name w:val="ListLabel 65"/>
    <w:qFormat/>
    <w:rPr>
      <w:rFonts w:cs="Courier New"/>
      <w:color w:val="2E74B5"/>
    </w:rPr>
  </w:style>
  <w:style w:type="character" w:customStyle="1" w:styleId="ListLabel66">
    <w:name w:val="ListLabel 66"/>
    <w:qFormat/>
    <w:rPr>
      <w:rFonts w:cs="Wingdings"/>
      <w:color w:val="2E74B5"/>
    </w:rPr>
  </w:style>
  <w:style w:type="character" w:customStyle="1" w:styleId="ListLabel67">
    <w:name w:val="ListLabel 67"/>
    <w:qFormat/>
    <w:rPr>
      <w:rFonts w:cs="Symbol"/>
      <w:color w:val="2E74B5"/>
    </w:rPr>
  </w:style>
  <w:style w:type="character" w:customStyle="1" w:styleId="ListLabel68">
    <w:name w:val="ListLabel 68"/>
    <w:qFormat/>
    <w:rPr>
      <w:rFonts w:cs="Courier New"/>
      <w:color w:val="2E74B5"/>
    </w:rPr>
  </w:style>
  <w:style w:type="character" w:customStyle="1" w:styleId="ListLabel69">
    <w:name w:val="ListLabel 69"/>
    <w:qFormat/>
    <w:rPr>
      <w:rFonts w:cs="Wingdings"/>
      <w:color w:val="2E74B5"/>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Times New Roman" w:hAnsi="Times New Roman"/>
      <w:sz w:val="24"/>
      <w:szCs w:val="24"/>
      <w:lang w:val="ro-RO"/>
    </w:rPr>
  </w:style>
  <w:style w:type="character" w:customStyle="1" w:styleId="UnresolvedMention2">
    <w:name w:val="Unresolved Mention2"/>
    <w:basedOn w:val="DefaultParagraphFont"/>
    <w:uiPriority w:val="99"/>
    <w:semiHidden/>
    <w:unhideWhenUsed/>
    <w:qFormat/>
    <w:rsid w:val="004F7559"/>
    <w:rPr>
      <w:color w:val="605E5C"/>
      <w:shd w:val="clear" w:color="auto" w:fill="E1DFDD"/>
    </w:rPr>
  </w:style>
  <w:style w:type="character" w:customStyle="1" w:styleId="ListLabel80">
    <w:name w:val="ListLabel 80"/>
    <w:qFormat/>
    <w:rPr>
      <w:rFonts w:cs="Symbol"/>
      <w:color w:val="2E74B5"/>
    </w:rPr>
  </w:style>
  <w:style w:type="character" w:customStyle="1" w:styleId="ListLabel81">
    <w:name w:val="ListLabel 81"/>
    <w:qFormat/>
    <w:rPr>
      <w:rFonts w:cs="Courier New"/>
      <w:color w:val="2E74B5"/>
    </w:rPr>
  </w:style>
  <w:style w:type="character" w:customStyle="1" w:styleId="ListLabel82">
    <w:name w:val="ListLabel 82"/>
    <w:qFormat/>
    <w:rPr>
      <w:rFonts w:cs="Wingdings"/>
      <w:color w:val="2E74B5"/>
    </w:rPr>
  </w:style>
  <w:style w:type="character" w:customStyle="1" w:styleId="ListLabel83">
    <w:name w:val="ListLabel 83"/>
    <w:qFormat/>
    <w:rPr>
      <w:rFonts w:cs="Symbol"/>
      <w:color w:val="2E74B5"/>
    </w:rPr>
  </w:style>
  <w:style w:type="character" w:customStyle="1" w:styleId="ListLabel84">
    <w:name w:val="ListLabel 84"/>
    <w:qFormat/>
    <w:rPr>
      <w:rFonts w:cs="Courier New"/>
      <w:color w:val="2E74B5"/>
    </w:rPr>
  </w:style>
  <w:style w:type="character" w:customStyle="1" w:styleId="ListLabel85">
    <w:name w:val="ListLabel 85"/>
    <w:qFormat/>
    <w:rPr>
      <w:rFonts w:cs="Wingdings"/>
      <w:color w:val="2E74B5"/>
    </w:rPr>
  </w:style>
  <w:style w:type="character" w:customStyle="1" w:styleId="ListLabel86">
    <w:name w:val="ListLabel 86"/>
    <w:qFormat/>
    <w:rPr>
      <w:rFonts w:cs="Symbol"/>
      <w:color w:val="2E74B5"/>
    </w:rPr>
  </w:style>
  <w:style w:type="character" w:customStyle="1" w:styleId="ListLabel87">
    <w:name w:val="ListLabel 87"/>
    <w:qFormat/>
    <w:rPr>
      <w:rFonts w:cs="Courier New"/>
      <w:color w:val="2E74B5"/>
    </w:rPr>
  </w:style>
  <w:style w:type="character" w:customStyle="1" w:styleId="ListLabel88">
    <w:name w:val="ListLabel 88"/>
    <w:qFormat/>
    <w:rPr>
      <w:rFonts w:cs="Wingdings"/>
      <w:color w:val="2E74B5"/>
    </w:rPr>
  </w:style>
  <w:style w:type="character" w:customStyle="1" w:styleId="ListLabel89">
    <w:name w:val="ListLabel 89"/>
    <w:qFormat/>
    <w:rPr>
      <w:rFonts w:cs="Aria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eastAsia="Arial" w:cs="Arial"/>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eastAsia="Arial" w:cs="Arial"/>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eastAsia="Arial" w:cs="Arial"/>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eastAsia="Arial" w:cs="Arial"/>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ascii="Times New Roman" w:hAnsi="Times New Roman"/>
      <w:sz w:val="24"/>
      <w:szCs w:val="24"/>
      <w:lang w:val="ro-RO"/>
    </w:rPr>
  </w:style>
  <w:style w:type="character" w:customStyle="1" w:styleId="ListLabel118">
    <w:name w:val="ListLabel 118"/>
    <w:qFormat/>
  </w:style>
  <w:style w:type="character" w:customStyle="1" w:styleId="ListLabel119">
    <w:name w:val="ListLabel 119"/>
    <w:qFormat/>
    <w:rPr>
      <w:rFonts w:cs="Aria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Times New Roman" w:hAnsi="Times New Roman" w:cs="Symbol"/>
      <w:sz w:val="24"/>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Times New Roman" w:hAnsi="Times New Roman"/>
      <w:sz w:val="24"/>
      <w:szCs w:val="24"/>
      <w:lang w:val="ro-RO"/>
    </w:rPr>
  </w:style>
  <w:style w:type="character" w:customStyle="1" w:styleId="ListLabel138">
    <w:name w:val="ListLabel 138"/>
    <w:qFormat/>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Times New Roman" w:hAnsi="Times New Roman"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Times New Roman" w:hAnsi="Times New Roman"/>
      <w:sz w:val="24"/>
      <w:szCs w:val="24"/>
      <w:lang w:val="ro-RO"/>
    </w:rPr>
  </w:style>
  <w:style w:type="character" w:customStyle="1" w:styleId="ListLabel158">
    <w:name w:val="ListLabel 158"/>
    <w:qFormat/>
  </w:style>
  <w:style w:type="character" w:customStyle="1" w:styleId="ListLabel159">
    <w:name w:val="ListLabel 159"/>
    <w:qFormat/>
    <w:rPr>
      <w:rFonts w:cs="Aria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ascii="Times New Roman" w:hAnsi="Times New Roman" w:cs="Symbol"/>
      <w:sz w:val="24"/>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Times New Roman" w:hAnsi="Times New Roman"/>
      <w:sz w:val="24"/>
      <w:szCs w:val="24"/>
      <w:lang w:val="ro-RO"/>
    </w:rPr>
  </w:style>
  <w:style w:type="character" w:customStyle="1" w:styleId="ListLabel178">
    <w:name w:val="ListLabel 178"/>
    <w:qFormat/>
  </w:style>
  <w:style w:type="character" w:customStyle="1" w:styleId="ListLabel179">
    <w:name w:val="ListLabel 179"/>
    <w:qFormat/>
    <w:rPr>
      <w:lang w:val="ro-RO"/>
    </w:rPr>
  </w:style>
  <w:style w:type="character" w:customStyle="1" w:styleId="ListLabel180">
    <w:name w:val="ListLabel 180"/>
    <w:qFormat/>
    <w:rPr>
      <w:rFonts w:cs="Aria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Times New Roman" w:hAnsi="Times New Roman" w:cs="Symbol"/>
      <w:sz w:val="24"/>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Times New Roman" w:hAnsi="Times New Roman"/>
      <w:sz w:val="24"/>
      <w:szCs w:val="24"/>
      <w:lang w:val="ro-RO"/>
    </w:rPr>
  </w:style>
  <w:style w:type="character" w:customStyle="1" w:styleId="ListLabel199">
    <w:name w:val="ListLabel 199"/>
    <w:qFormat/>
  </w:style>
  <w:style w:type="character" w:customStyle="1" w:styleId="ListLabel200">
    <w:name w:val="ListLabel 200"/>
    <w:qFormat/>
    <w:rPr>
      <w:rFonts w:cs="Aria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ascii="Times New Roman" w:hAnsi="Times New Roman" w:cs="Symbol"/>
      <w:sz w:val="24"/>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ascii="Times New Roman" w:hAnsi="Times New Roman"/>
      <w:sz w:val="24"/>
      <w:szCs w:val="24"/>
      <w:lang w:val="ro-RO"/>
    </w:rPr>
  </w:style>
  <w:style w:type="character" w:customStyle="1" w:styleId="ListLabel219">
    <w:name w:val="ListLabel 219"/>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
    <w:qFormat/>
    <w:pPr>
      <w:pBdr>
        <w:left w:val="double" w:sz="18" w:space="4" w:color="1F4E79"/>
      </w:pBdr>
      <w:spacing w:after="0" w:line="420" w:lineRule="exact"/>
    </w:pPr>
    <w:rPr>
      <w:rFonts w:asciiTheme="majorHAnsi" w:eastAsiaTheme="majorEastAsia" w:hAnsiTheme="majorHAnsi" w:cstheme="majorBidi"/>
      <w:caps/>
      <w:color w:val="1F4E79" w:themeColor="accent1" w:themeShade="80"/>
      <w:kern w:val="2"/>
      <w:sz w:val="38"/>
    </w:rPr>
  </w:style>
  <w:style w:type="paragraph" w:styleId="Subtitle">
    <w:name w:val="Subtitle"/>
    <w:basedOn w:val="Normal"/>
    <w:next w:val="Normal"/>
    <w:link w:val="SubtitleChar"/>
    <w:uiPriority w:val="2"/>
    <w:qFormat/>
    <w:rsid w:val="008D5E06"/>
    <w:pPr>
      <w:pBdr>
        <w:left w:val="double" w:sz="18" w:space="4" w:color="1F4E79"/>
      </w:pBdr>
      <w:spacing w:before="80" w:after="0" w:line="280" w:lineRule="exact"/>
    </w:pPr>
    <w:rPr>
      <w:b/>
      <w:bCs/>
      <w:color w:val="2E74B5" w:themeColor="accent1" w:themeShade="BF"/>
      <w:sz w:val="24"/>
    </w:rPr>
  </w:style>
  <w:style w:type="paragraph" w:customStyle="1" w:styleId="TipText">
    <w:name w:val="Tip Text"/>
    <w:basedOn w:val="Normal"/>
    <w:uiPriority w:val="19"/>
    <w:qFormat/>
    <w:rsid w:val="008D5E06"/>
    <w:pPr>
      <w:spacing w:after="160" w:line="264" w:lineRule="auto"/>
      <w:ind w:right="576"/>
    </w:pPr>
    <w:rPr>
      <w:i/>
      <w:iCs/>
      <w:color w:val="595959" w:themeColor="text1" w:themeTint="A6"/>
      <w:sz w:val="16"/>
    </w:rPr>
  </w:style>
  <w:style w:type="paragraph" w:styleId="ListBullet">
    <w:name w:val="List Bullet"/>
    <w:basedOn w:val="Normal"/>
    <w:uiPriority w:val="11"/>
    <w:unhideWhenUsed/>
    <w:qFormat/>
    <w:p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color w:val="1F4E79" w:themeColor="accent1" w:themeShade="80"/>
      <w:sz w:val="20"/>
    </w:rPr>
  </w:style>
  <w:style w:type="paragraph" w:styleId="IntenseQuote">
    <w:name w:val="Intense Quote"/>
    <w:basedOn w:val="Normal"/>
    <w:next w:val="Normal"/>
    <w:link w:val="IntenseQuoteChar"/>
    <w:uiPriority w:val="30"/>
    <w:semiHidden/>
    <w:unhideWhenUsed/>
    <w:qFormat/>
    <w:rsid w:val="008D5E06"/>
    <w:pPr>
      <w:pBdr>
        <w:top w:val="single" w:sz="4" w:space="10" w:color="2E74B5"/>
        <w:bottom w:val="single" w:sz="4" w:space="10" w:color="2E74B5"/>
      </w:pBdr>
      <w:spacing w:before="360" w:after="360"/>
      <w:ind w:left="864" w:right="864"/>
      <w:jc w:val="center"/>
    </w:pPr>
    <w:rPr>
      <w:i/>
      <w:iCs/>
      <w:color w:val="2E74B5" w:themeColor="accent1" w:themeShade="BF"/>
    </w:rPr>
  </w:style>
  <w:style w:type="paragraph" w:styleId="BlockText">
    <w:name w:val="Block Text"/>
    <w:basedOn w:val="Normal"/>
    <w:uiPriority w:val="99"/>
    <w:semiHidden/>
    <w:unhideWhenUsed/>
    <w:qFormat/>
    <w:rsid w:val="008D5E06"/>
    <w:pPr>
      <w:pBdr>
        <w:top w:val="single" w:sz="2" w:space="10" w:color="2E74B5"/>
        <w:left w:val="single" w:sz="2" w:space="10" w:color="2E74B5"/>
        <w:bottom w:val="single" w:sz="2" w:space="10" w:color="2E74B5"/>
        <w:right w:val="single" w:sz="2" w:space="10" w:color="2E74B5"/>
      </w:pBdr>
      <w:ind w:left="1152" w:right="1152"/>
    </w:pPr>
    <w:rPr>
      <w:rFonts w:eastAsiaTheme="minorEastAsia"/>
      <w:i/>
      <w:iCs/>
      <w:color w:val="2E74B5" w:themeColor="accent1" w:themeShade="BF"/>
    </w:rPr>
  </w:style>
  <w:style w:type="paragraph" w:styleId="ListNumber">
    <w:name w:val="List Number"/>
    <w:basedOn w:val="Normal"/>
    <w:uiPriority w:val="11"/>
    <w:qFormat/>
    <w:rsid w:val="00704472"/>
    <w:pPr>
      <w:contextualSpacing/>
    </w:pPr>
  </w:style>
  <w:style w:type="paragraph" w:styleId="ListParagraph">
    <w:name w:val="List Paragraph"/>
    <w:basedOn w:val="Normal"/>
    <w:uiPriority w:val="34"/>
    <w:unhideWhenUsed/>
    <w:qFormat/>
    <w:rsid w:val="0002410E"/>
    <w:pPr>
      <w:ind w:left="720"/>
      <w:contextualSpacing/>
    </w:pPr>
  </w:style>
  <w:style w:type="paragraph" w:customStyle="1" w:styleId="PreformattedText">
    <w:name w:val="Preformatted Text"/>
    <w:basedOn w:val="Normal"/>
    <w:qFormat/>
    <w:pPr>
      <w:spacing w:after="0"/>
    </w:pPr>
    <w:rPr>
      <w:rFonts w:ascii="Liberation Mono" w:eastAsia="MS PGothic" w:hAnsi="Liberation Mono" w:cs="Liberation Mono"/>
      <w:sz w:val="20"/>
      <w:szCs w:val="20"/>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tblPr>
      <w:tblCellMar>
        <w:top w:w="144" w:type="dxa"/>
        <w:left w:w="0" w:type="dxa"/>
        <w:right w:w="0" w:type="dxa"/>
      </w:tblCellMar>
    </w:tblPr>
    <w:tcPr>
      <w:shd w:val="clear" w:color="auto" w:fill="DEEAF6" w:themeFill="accent1" w:themeFillTint="33"/>
    </w:tcPr>
    <w:tblStylePr w:type="firstCol">
      <w:pPr>
        <w:wordWrap/>
        <w:jc w:val="center"/>
      </w:pPr>
    </w:tblStylePr>
  </w:style>
  <w:style w:type="table" w:customStyle="1" w:styleId="GridTable4-Accent11">
    <w:name w:val="Grid Table 4 - Accent 11"/>
    <w:basedOn w:val="TableNormal"/>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rojectScopeTable">
    <w:name w:val="Project Scope Table"/>
    <w:basedOn w:val="TableNormal"/>
    <w:uiPriority w:val="99"/>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customStyle="1" w:styleId="PlainTable41">
    <w:name w:val="Plain Table 41"/>
    <w:basedOn w:val="TableNormal"/>
    <w:uiPriority w:val="44"/>
    <w:rsid w:val="00083B37"/>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VoicuIonel/blockchain_voting_day" TargetMode="External"/><Relationship Id="rId3" Type="http://schemas.openxmlformats.org/officeDocument/2006/relationships/settings" Target="settings.xml"/><Relationship Id="rId7" Type="http://schemas.openxmlformats.org/officeDocument/2006/relationships/hyperlink" Target="https://github.com/VoicuIonel/blockchain_voting_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Mihailescu</dc:creator>
  <cp:lastModifiedBy>Ionel Voicu</cp:lastModifiedBy>
  <cp:revision>5</cp:revision>
  <dcterms:created xsi:type="dcterms:W3CDTF">2021-05-23T11:10:00Z</dcterms:created>
  <dcterms:modified xsi:type="dcterms:W3CDTF">2021-05-24T17:56:00Z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