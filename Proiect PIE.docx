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92703" w14:textId="77777777" w:rsidR="007C5B8C" w:rsidRDefault="003D4832">
      <w:pPr>
        <w:pStyle w:val="Title"/>
        <w:spacing w:line="240" w:lineRule="auto"/>
        <w:rPr>
          <w:lang w:val="fr-FR"/>
        </w:rPr>
      </w:pPr>
      <w:r>
        <w:rPr>
          <w:sz w:val="20"/>
          <w:szCs w:val="6"/>
          <w:lang w:val="fr-FR"/>
        </w:rPr>
        <w:t xml:space="preserve">Departamentul de Inginerie </w:t>
      </w:r>
      <w:r>
        <w:rPr>
          <w:sz w:val="20"/>
          <w:szCs w:val="6"/>
          <w:lang w:val="ro-RO"/>
        </w:rPr>
        <w:t>ȘI INFORMATICĂ, Universitatea spiru Haret</w:t>
      </w:r>
    </w:p>
    <w:p w14:paraId="277A86B1" w14:textId="77777777" w:rsidR="007C5B8C" w:rsidRDefault="003D4832">
      <w:pPr>
        <w:pStyle w:val="Title"/>
      </w:pPr>
      <w:r>
        <w:rPr>
          <w:sz w:val="20"/>
          <w:szCs w:val="6"/>
        </w:rPr>
        <w:t>Disciplina/Laborator: Proiect informatic ÎN ECHIPĂ</w:t>
      </w:r>
    </w:p>
    <w:p w14:paraId="228DFDA8" w14:textId="77777777" w:rsidR="007C5B8C" w:rsidRDefault="003D4832">
      <w:pPr>
        <w:pStyle w:val="Title"/>
        <w:rPr>
          <w:sz w:val="20"/>
          <w:szCs w:val="6"/>
        </w:rPr>
      </w:pPr>
      <w:r>
        <w:rPr>
          <w:sz w:val="20"/>
          <w:szCs w:val="6"/>
        </w:rPr>
        <w:t>Anul 3, Semigrupa 3042</w:t>
      </w:r>
    </w:p>
    <w:p w14:paraId="3C48E934" w14:textId="77777777" w:rsidR="007C5B8C" w:rsidRDefault="003D4832">
      <w:pPr>
        <w:pStyle w:val="Title"/>
      </w:pPr>
      <w:r>
        <w:br/>
        <w:t>sistem de votare bazat pe blockchain</w:t>
      </w:r>
    </w:p>
    <w:p w14:paraId="1C873703" w14:textId="77777777" w:rsidR="00F24378" w:rsidRDefault="003D4832">
      <w:pPr>
        <w:pStyle w:val="Subtitle"/>
        <w:rPr>
          <w:rFonts w:ascii="Times New Roman" w:hAnsi="Times New Roman"/>
          <w:b w:val="0"/>
          <w:bCs w:val="0"/>
        </w:rPr>
      </w:pPr>
      <w:proofErr w:type="spellStart"/>
      <w:r>
        <w:t>Studenți</w:t>
      </w:r>
      <w:proofErr w:type="spellEnd"/>
      <w:r>
        <w:t xml:space="preserve">: </w:t>
      </w:r>
      <w:proofErr w:type="spellStart"/>
      <w:r>
        <w:rPr>
          <w:rFonts w:ascii="Times New Roman" w:hAnsi="Times New Roman"/>
          <w:b w:val="0"/>
          <w:bCs w:val="0"/>
        </w:rPr>
        <w:t>Turbureanu</w:t>
      </w:r>
      <w:proofErr w:type="spellEnd"/>
      <w:r>
        <w:rPr>
          <w:rFonts w:ascii="Times New Roman" w:hAnsi="Times New Roman"/>
          <w:b w:val="0"/>
          <w:bCs w:val="0"/>
        </w:rPr>
        <w:t xml:space="preserve"> Georgiana – Carmen </w:t>
      </w:r>
    </w:p>
    <w:p w14:paraId="54273B31" w14:textId="2F40585B" w:rsidR="007C5B8C" w:rsidRDefault="00F24378" w:rsidP="00F24378">
      <w:pPr>
        <w:pStyle w:val="Subtitle"/>
        <w:ind w:firstLine="720"/>
      </w:pPr>
      <w:r>
        <w:rPr>
          <w:rFonts w:ascii="Times New Roman" w:hAnsi="Times New Roman"/>
          <w:b w:val="0"/>
          <w:bCs w:val="0"/>
        </w:rPr>
        <w:t xml:space="preserve">      </w:t>
      </w:r>
      <w:r w:rsidR="003D4832">
        <w:rPr>
          <w:rFonts w:ascii="Times New Roman" w:hAnsi="Times New Roman"/>
          <w:b w:val="0"/>
          <w:bCs w:val="0"/>
        </w:rPr>
        <w:t>Voicu Ionel</w:t>
      </w:r>
    </w:p>
    <w:p w14:paraId="0016B5B3" w14:textId="77777777" w:rsidR="007C5B8C" w:rsidRDefault="007C5B8C"/>
    <w:p w14:paraId="024540EA" w14:textId="77777777" w:rsidR="007C5B8C" w:rsidRDefault="003D4832">
      <w:pPr>
        <w:pStyle w:val="Heading1"/>
      </w:pPr>
      <w:r>
        <w:t>Overview</w:t>
      </w:r>
    </w:p>
    <w:p w14:paraId="35D7FCEB" w14:textId="77777777" w:rsidR="007C5B8C" w:rsidRDefault="003D4832">
      <w:pPr>
        <w:pStyle w:val="Heading2"/>
        <w:numPr>
          <w:ilvl w:val="0"/>
          <w:numId w:val="3"/>
        </w:numPr>
      </w:pPr>
      <w:proofErr w:type="spellStart"/>
      <w:r>
        <w:t>Descrierea</w:t>
      </w:r>
      <w:proofErr w:type="spellEnd"/>
      <w:r>
        <w:t xml:space="preserve"> </w:t>
      </w:r>
      <w:proofErr w:type="spellStart"/>
      <w:r>
        <w:t>proiectului</w:t>
      </w:r>
      <w:proofErr w:type="spellEnd"/>
    </w:p>
    <w:tbl>
      <w:tblPr>
        <w:tblStyle w:val="TipTable"/>
        <w:tblW w:w="5000" w:type="pct"/>
        <w:shd w:val="clear" w:color="auto" w:fill="DEEAF6"/>
        <w:tblCellMar>
          <w:top w:w="0" w:type="dxa"/>
          <w:left w:w="108" w:type="dxa"/>
          <w:right w:w="108" w:type="dxa"/>
        </w:tblCellMar>
        <w:tblLook w:val="04A0" w:firstRow="1" w:lastRow="0" w:firstColumn="1" w:lastColumn="0" w:noHBand="0" w:noVBand="1"/>
      </w:tblPr>
      <w:tblGrid>
        <w:gridCol w:w="574"/>
        <w:gridCol w:w="8786"/>
      </w:tblGrid>
      <w:tr w:rsidR="007C5B8C" w14:paraId="2D0B6226" w14:textId="77777777">
        <w:tc>
          <w:tcPr>
            <w:cnfStyle w:val="001000000000" w:firstRow="0" w:lastRow="0" w:firstColumn="1" w:lastColumn="0" w:oddVBand="0" w:evenVBand="0" w:oddHBand="0" w:evenHBand="0" w:firstRowFirstColumn="0" w:firstRowLastColumn="0" w:lastRowFirstColumn="0" w:lastRowLastColumn="0"/>
            <w:tcW w:w="574" w:type="dxa"/>
          </w:tcPr>
          <w:p w14:paraId="3A0E9570" w14:textId="77777777" w:rsidR="007C5B8C" w:rsidRDefault="003D4832">
            <w:pPr>
              <w:spacing w:after="0" w:line="240" w:lineRule="auto"/>
            </w:pPr>
            <w:r>
              <w:rPr>
                <w:noProof/>
              </w:rPr>
              <mc:AlternateContent>
                <mc:Choice Requires="wpg">
                  <w:drawing>
                    <wp:inline distT="0" distB="0" distL="0" distR="0" wp14:anchorId="6C9764C9" wp14:editId="0702734D">
                      <wp:extent cx="143510" cy="143510"/>
                      <wp:effectExtent l="0" t="0" r="0" b="0"/>
                      <wp:docPr id="1" name="Group 1"/>
                      <wp:cNvGraphicFramePr/>
                      <a:graphic xmlns:a="http://schemas.openxmlformats.org/drawingml/2006/main">
                        <a:graphicData uri="http://schemas.microsoft.com/office/word/2010/wordprocessingGroup">
                          <wpg:wgp>
                            <wpg:cNvGrpSpPr/>
                            <wpg:grpSpPr>
                              <a:xfrm>
                                <a:off x="0" y="0"/>
                                <a:ext cx="142920" cy="142920"/>
                                <a:chOff x="0" y="0"/>
                                <a:chExt cx="0" cy="0"/>
                              </a:xfrm>
                            </wpg:grpSpPr>
                            <wps:wsp>
                              <wps:cNvPr id="2" name="Rectangle 2"/>
                              <wps:cNvSpPr/>
                              <wps:spPr>
                                <a:xfrm>
                                  <a:off x="0" y="0"/>
                                  <a:ext cx="142920" cy="142920"/>
                                </a:xfrm>
                                <a:prstGeom prst="rect">
                                  <a:avLst/>
                                </a:prstGeom>
                                <a:solidFill>
                                  <a:schemeClr val="accent1">
                                    <a:lumMod val="75000"/>
                                  </a:schemeClr>
                                </a:solidFill>
                                <a:ln>
                                  <a:noFill/>
                                </a:ln>
                              </wps:spPr>
                              <wps:style>
                                <a:lnRef idx="0">
                                  <a:scrgbClr r="0" g="0" b="0"/>
                                </a:lnRef>
                                <a:fillRef idx="0">
                                  <a:scrgbClr r="0" g="0" b="0"/>
                                </a:fillRef>
                                <a:effectRef idx="0">
                                  <a:scrgbClr r="0" g="0" b="0"/>
                                </a:effectRef>
                                <a:fontRef idx="minor"/>
                              </wps:style>
                              <wps:bodyPr/>
                            </wps:wsp>
                            <wps:wsp>
                              <wps:cNvPr id="3" name="Freeform: Shape 3"/>
                              <wps:cNvSpPr/>
                              <wps:spPr>
                                <a:xfrm>
                                  <a:off x="59760" y="22320"/>
                                  <a:ext cx="23400" cy="98280"/>
                                </a:xfrm>
                                <a:custGeom>
                                  <a:avLst/>
                                  <a:gdLst/>
                                  <a:ahLst/>
                                  <a:cxnLst/>
                                  <a:rect l="l" t="t"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id="shape_0" style="position:absolute;margin-left:0pt;margin-top:-11.3pt;width:11.25pt;height:11.25pt" coordorigin="0,-226" coordsize="225,225">
                      <v:rect id="shape_0" fillcolor="#2e75b6" stroked="f" style="position:absolute;left:0;top:-226;width:224;height:224;mso-position-vertical:top">
                        <w10:wrap type="none"/>
                        <v:fill o:detectmouseclick="t" type="solid" color2="#d18a49"/>
                        <v:stroke color="#3465a4" joinstyle="round" endcap="flat"/>
                      </v:rect>
                    </v:group>
                  </w:pict>
                </mc:Fallback>
              </mc:AlternateContent>
            </w:r>
          </w:p>
        </w:tc>
        <w:tc>
          <w:tcPr>
            <w:tcW w:w="8785" w:type="dxa"/>
          </w:tcPr>
          <w:p w14:paraId="5C87B7B0" w14:textId="77777777" w:rsidR="007C5B8C" w:rsidRDefault="003D4832">
            <w:pPr>
              <w:pStyle w:val="TipText"/>
              <w:spacing w:after="0" w:line="240" w:lineRule="auto"/>
              <w:cnfStyle w:val="000000000000" w:firstRow="0" w:lastRow="0" w:firstColumn="0" w:lastColumn="0" w:oddVBand="0" w:evenVBand="0" w:oddHBand="0" w:evenHBand="0" w:firstRowFirstColumn="0" w:firstRowLastColumn="0" w:lastRowFirstColumn="0" w:lastRowLastColumn="0"/>
            </w:pPr>
            <w:r>
              <w:t xml:space="preserve">       </w:t>
            </w:r>
            <w:proofErr w:type="spellStart"/>
            <w:r>
              <w:rPr>
                <w:rFonts w:ascii="Times New Roman" w:hAnsi="Times New Roman"/>
                <w:sz w:val="24"/>
                <w:szCs w:val="24"/>
              </w:rPr>
              <w:t>Acest</w:t>
            </w:r>
            <w:proofErr w:type="spellEnd"/>
            <w:r>
              <w:rPr>
                <w:rFonts w:ascii="Times New Roman" w:hAnsi="Times New Roman"/>
                <w:sz w:val="24"/>
                <w:szCs w:val="24"/>
                <w:lang w:val="ro-RO"/>
              </w:rPr>
              <w:t>a</w:t>
            </w:r>
            <w:r>
              <w:rPr>
                <w:rFonts w:ascii="Times New Roman" w:hAnsi="Times New Roman"/>
                <w:sz w:val="24"/>
                <w:szCs w:val="24"/>
              </w:rPr>
              <w:t xml:space="preserve"> a </w:t>
            </w:r>
            <w:proofErr w:type="spellStart"/>
            <w:r>
              <w:rPr>
                <w:rFonts w:ascii="Times New Roman" w:hAnsi="Times New Roman"/>
                <w:sz w:val="24"/>
                <w:szCs w:val="24"/>
              </w:rPr>
              <w:t>fost</w:t>
            </w:r>
            <w:proofErr w:type="spellEnd"/>
            <w:r>
              <w:rPr>
                <w:rFonts w:ascii="Times New Roman" w:hAnsi="Times New Roman"/>
                <w:sz w:val="24"/>
                <w:szCs w:val="24"/>
              </w:rPr>
              <w:t xml:space="preserve"> ales din </w:t>
            </w:r>
            <w:proofErr w:type="spellStart"/>
            <w:r>
              <w:rPr>
                <w:rFonts w:ascii="Times New Roman" w:hAnsi="Times New Roman"/>
                <w:sz w:val="24"/>
                <w:szCs w:val="24"/>
              </w:rPr>
              <w:t>lista</w:t>
            </w:r>
            <w:proofErr w:type="spellEnd"/>
            <w:r>
              <w:rPr>
                <w:rFonts w:ascii="Times New Roman" w:hAnsi="Times New Roman"/>
                <w:sz w:val="24"/>
                <w:szCs w:val="24"/>
              </w:rPr>
              <w:t xml:space="preserve"> de </w:t>
            </w:r>
            <w:proofErr w:type="spellStart"/>
            <w:r>
              <w:rPr>
                <w:rFonts w:ascii="Times New Roman" w:hAnsi="Times New Roman"/>
                <w:sz w:val="24"/>
                <w:szCs w:val="24"/>
              </w:rPr>
              <w:t>proiecte</w:t>
            </w:r>
            <w:proofErr w:type="spellEnd"/>
            <w:r>
              <w:rPr>
                <w:rFonts w:ascii="Times New Roman" w:hAnsi="Times New Roman"/>
                <w:sz w:val="24"/>
                <w:szCs w:val="24"/>
              </w:rPr>
              <w:t xml:space="preserve"> </w:t>
            </w:r>
            <w:proofErr w:type="spellStart"/>
            <w:r>
              <w:rPr>
                <w:rFonts w:ascii="Times New Roman" w:hAnsi="Times New Roman"/>
                <w:sz w:val="24"/>
                <w:szCs w:val="24"/>
              </w:rPr>
              <w:t>pentru</w:t>
            </w:r>
            <w:proofErr w:type="spellEnd"/>
            <w:r>
              <w:rPr>
                <w:rFonts w:ascii="Times New Roman" w:hAnsi="Times New Roman"/>
                <w:sz w:val="24"/>
                <w:szCs w:val="24"/>
              </w:rPr>
              <w:t xml:space="preserve"> </w:t>
            </w:r>
            <w:proofErr w:type="spellStart"/>
            <w:r>
              <w:rPr>
                <w:rFonts w:ascii="Times New Roman" w:hAnsi="Times New Roman"/>
                <w:sz w:val="24"/>
                <w:szCs w:val="24"/>
              </w:rPr>
              <w:t>disciplina</w:t>
            </w:r>
            <w:proofErr w:type="spellEnd"/>
            <w:r>
              <w:rPr>
                <w:rFonts w:ascii="Times New Roman" w:hAnsi="Times New Roman"/>
                <w:sz w:val="24"/>
                <w:szCs w:val="24"/>
              </w:rPr>
              <w:t xml:space="preserve"> “</w:t>
            </w:r>
            <w:r>
              <w:rPr>
                <w:rFonts w:ascii="Times New Roman" w:hAnsi="Times New Roman"/>
                <w:sz w:val="24"/>
                <w:szCs w:val="24"/>
                <w:lang w:val="ro-RO"/>
              </w:rPr>
              <w:t>Proiect informatic în echipă</w:t>
            </w:r>
            <w:r>
              <w:rPr>
                <w:rFonts w:ascii="Times New Roman" w:hAnsi="Times New Roman"/>
                <w:sz w:val="24"/>
                <w:szCs w:val="24"/>
              </w:rPr>
              <w:t xml:space="preserve">” </w:t>
            </w:r>
            <w:r>
              <w:rPr>
                <w:rFonts w:ascii="Times New Roman" w:hAnsi="Times New Roman"/>
                <w:sz w:val="24"/>
                <w:szCs w:val="24"/>
                <w:lang w:val="ro-RO"/>
              </w:rPr>
              <w:t>și am dorit să simulăm o zi de votare în România. Atât eu, Turbureanu Georgiana – Carmen cât și colegul meu, Voicu Ionel am fost foarte implicați în realizarea acestuia.</w:t>
            </w:r>
          </w:p>
          <w:p w14:paraId="5D9EB826" w14:textId="77777777" w:rsidR="007C5B8C" w:rsidRDefault="003D4832">
            <w:pPr>
              <w:pStyle w:val="TipText"/>
              <w:spacing w:after="0" w:line="240" w:lineRule="auto"/>
              <w:cnfStyle w:val="000000000000" w:firstRow="0" w:lastRow="0" w:firstColumn="0" w:lastColumn="0" w:oddVBand="0" w:evenVBand="0" w:oddHBand="0" w:evenHBand="0" w:firstRowFirstColumn="0" w:firstRowLastColumn="0" w:lastRowFirstColumn="0" w:lastRowLastColumn="0"/>
            </w:pPr>
            <w:r>
              <w:rPr>
                <w:rFonts w:ascii="Times New Roman" w:hAnsi="Times New Roman"/>
                <w:sz w:val="24"/>
                <w:szCs w:val="24"/>
                <w:lang w:val="ro-RO"/>
              </w:rPr>
              <w:t xml:space="preserve">    </w:t>
            </w:r>
          </w:p>
        </w:tc>
      </w:tr>
    </w:tbl>
    <w:p w14:paraId="28C10534" w14:textId="77777777" w:rsidR="007C5B8C" w:rsidRDefault="007C5B8C"/>
    <w:p w14:paraId="0FF1549D" w14:textId="77777777" w:rsidR="007C5B8C" w:rsidRDefault="003D4832">
      <w:pPr>
        <w:pStyle w:val="Heading2"/>
        <w:numPr>
          <w:ilvl w:val="0"/>
          <w:numId w:val="3"/>
        </w:numPr>
      </w:pPr>
      <w:proofErr w:type="spellStart"/>
      <w:r>
        <w:t>Scopul</w:t>
      </w:r>
      <w:proofErr w:type="spellEnd"/>
      <w:r>
        <w:t xml:space="preserve"> </w:t>
      </w:r>
      <w:proofErr w:type="spellStart"/>
      <w:r>
        <w:t>și</w:t>
      </w:r>
      <w:proofErr w:type="spellEnd"/>
      <w:r>
        <w:t xml:space="preserve"> </w:t>
      </w:r>
      <w:proofErr w:type="spellStart"/>
      <w:r>
        <w:t>obiectivele</w:t>
      </w:r>
      <w:proofErr w:type="spellEnd"/>
      <w:r>
        <w:t xml:space="preserve"> </w:t>
      </w:r>
      <w:proofErr w:type="spellStart"/>
      <w:r>
        <w:t>proiectului</w:t>
      </w:r>
      <w:proofErr w:type="spellEnd"/>
    </w:p>
    <w:tbl>
      <w:tblPr>
        <w:tblStyle w:val="TipTable"/>
        <w:tblW w:w="5000" w:type="pct"/>
        <w:shd w:val="clear" w:color="auto" w:fill="DEEAF6"/>
        <w:tblCellMar>
          <w:top w:w="0" w:type="dxa"/>
          <w:left w:w="108" w:type="dxa"/>
          <w:right w:w="108" w:type="dxa"/>
        </w:tblCellMar>
        <w:tblLook w:val="04A0" w:firstRow="1" w:lastRow="0" w:firstColumn="1" w:lastColumn="0" w:noHBand="0" w:noVBand="1"/>
      </w:tblPr>
      <w:tblGrid>
        <w:gridCol w:w="574"/>
        <w:gridCol w:w="8786"/>
      </w:tblGrid>
      <w:tr w:rsidR="007C5B8C" w14:paraId="71E5C27A" w14:textId="77777777">
        <w:tc>
          <w:tcPr>
            <w:cnfStyle w:val="001000000000" w:firstRow="0" w:lastRow="0" w:firstColumn="1" w:lastColumn="0" w:oddVBand="0" w:evenVBand="0" w:oddHBand="0" w:evenHBand="0" w:firstRowFirstColumn="0" w:firstRowLastColumn="0" w:lastRowFirstColumn="0" w:lastRowLastColumn="0"/>
            <w:tcW w:w="574" w:type="dxa"/>
          </w:tcPr>
          <w:p w14:paraId="3847D1C5" w14:textId="77777777" w:rsidR="007C5B8C" w:rsidRDefault="003D4832">
            <w:pPr>
              <w:spacing w:after="0" w:line="240" w:lineRule="auto"/>
            </w:pPr>
            <w:r>
              <w:rPr>
                <w:noProof/>
              </w:rPr>
              <mc:AlternateContent>
                <mc:Choice Requires="wpg">
                  <w:drawing>
                    <wp:inline distT="0" distB="0" distL="0" distR="0" wp14:anchorId="040E0341" wp14:editId="289F8385">
                      <wp:extent cx="143510" cy="143510"/>
                      <wp:effectExtent l="0" t="0" r="0" b="0"/>
                      <wp:docPr id="4" name="Group 4"/>
                      <wp:cNvGraphicFramePr/>
                      <a:graphic xmlns:a="http://schemas.openxmlformats.org/drawingml/2006/main">
                        <a:graphicData uri="http://schemas.microsoft.com/office/word/2010/wordprocessingGroup">
                          <wpg:wgp>
                            <wpg:cNvGrpSpPr/>
                            <wpg:grpSpPr>
                              <a:xfrm>
                                <a:off x="0" y="0"/>
                                <a:ext cx="142920" cy="142920"/>
                                <a:chOff x="0" y="0"/>
                                <a:chExt cx="0" cy="0"/>
                              </a:xfrm>
                            </wpg:grpSpPr>
                            <wps:wsp>
                              <wps:cNvPr id="5" name="Rectangle 5"/>
                              <wps:cNvSpPr/>
                              <wps:spPr>
                                <a:xfrm>
                                  <a:off x="0" y="0"/>
                                  <a:ext cx="142920" cy="142920"/>
                                </a:xfrm>
                                <a:prstGeom prst="rect">
                                  <a:avLst/>
                                </a:prstGeom>
                                <a:solidFill>
                                  <a:schemeClr val="accent1">
                                    <a:lumMod val="75000"/>
                                  </a:schemeClr>
                                </a:solidFill>
                                <a:ln>
                                  <a:noFill/>
                                </a:ln>
                              </wps:spPr>
                              <wps:style>
                                <a:lnRef idx="0">
                                  <a:scrgbClr r="0" g="0" b="0"/>
                                </a:lnRef>
                                <a:fillRef idx="0">
                                  <a:scrgbClr r="0" g="0" b="0"/>
                                </a:fillRef>
                                <a:effectRef idx="0">
                                  <a:scrgbClr r="0" g="0" b="0"/>
                                </a:effectRef>
                                <a:fontRef idx="minor"/>
                              </wps:style>
                              <wps:bodyPr/>
                            </wps:wsp>
                            <wps:wsp>
                              <wps:cNvPr id="6" name="Freeform: Shape 6"/>
                              <wps:cNvSpPr/>
                              <wps:spPr>
                                <a:xfrm>
                                  <a:off x="59760" y="22320"/>
                                  <a:ext cx="23400" cy="98280"/>
                                </a:xfrm>
                                <a:custGeom>
                                  <a:avLst/>
                                  <a:gdLst/>
                                  <a:ahLst/>
                                  <a:cxnLst/>
                                  <a:rect l="l" t="t"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id="shape_0" style="position:absolute;margin-left:0pt;margin-top:-11.3pt;width:11.25pt;height:11.25pt" coordorigin="0,-226" coordsize="225,225">
                      <v:rect id="shape_0" fillcolor="#2e75b6" stroked="f" style="position:absolute;left:0;top:-226;width:224;height:224;mso-position-vertical:top">
                        <w10:wrap type="none"/>
                        <v:fill o:detectmouseclick="t" type="solid" color2="#d18a49"/>
                        <v:stroke color="#3465a4" joinstyle="round" endcap="flat"/>
                      </v:rect>
                    </v:group>
                  </w:pict>
                </mc:Fallback>
              </mc:AlternateContent>
            </w:r>
          </w:p>
        </w:tc>
        <w:tc>
          <w:tcPr>
            <w:tcW w:w="8785" w:type="dxa"/>
          </w:tcPr>
          <w:p w14:paraId="36473807" w14:textId="77777777" w:rsidR="007C5B8C" w:rsidRDefault="003D4832">
            <w:pPr>
              <w:pStyle w:val="TipText"/>
              <w:spacing w:after="0" w:line="240" w:lineRule="auto"/>
              <w:cnfStyle w:val="000000000000" w:firstRow="0" w:lastRow="0" w:firstColumn="0" w:lastColumn="0" w:oddVBand="0" w:evenVBand="0" w:oddHBand="0" w:evenHBand="0" w:firstRowFirstColumn="0" w:firstRowLastColumn="0" w:lastRowFirstColumn="0" w:lastRowLastColumn="0"/>
            </w:pPr>
            <w:r>
              <w:t xml:space="preserve">       </w:t>
            </w:r>
            <w:r>
              <w:rPr>
                <w:rFonts w:ascii="Times New Roman" w:hAnsi="Times New Roman"/>
                <w:sz w:val="24"/>
                <w:szCs w:val="24"/>
              </w:rPr>
              <w:t xml:space="preserve">  </w:t>
            </w:r>
            <w:proofErr w:type="spellStart"/>
            <w:r>
              <w:rPr>
                <w:rFonts w:ascii="Times New Roman" w:hAnsi="Times New Roman"/>
                <w:sz w:val="24"/>
                <w:szCs w:val="24"/>
              </w:rPr>
              <w:t>Scopul</w:t>
            </w:r>
            <w:proofErr w:type="spellEnd"/>
            <w:r>
              <w:rPr>
                <w:rFonts w:ascii="Times New Roman" w:hAnsi="Times New Roman"/>
                <w:sz w:val="24"/>
                <w:szCs w:val="24"/>
              </w:rPr>
              <w:t xml:space="preserve"> </w:t>
            </w:r>
            <w:proofErr w:type="spellStart"/>
            <w:r>
              <w:rPr>
                <w:rFonts w:ascii="Times New Roman" w:hAnsi="Times New Roman"/>
                <w:sz w:val="24"/>
                <w:szCs w:val="24"/>
              </w:rPr>
              <w:t>proiectului</w:t>
            </w:r>
            <w:proofErr w:type="spellEnd"/>
            <w:r>
              <w:rPr>
                <w:rFonts w:ascii="Times New Roman" w:hAnsi="Times New Roman"/>
                <w:sz w:val="24"/>
                <w:szCs w:val="24"/>
              </w:rPr>
              <w:t xml:space="preserve"> </w:t>
            </w:r>
            <w:proofErr w:type="spellStart"/>
            <w:r>
              <w:rPr>
                <w:rFonts w:ascii="Times New Roman" w:hAnsi="Times New Roman"/>
                <w:sz w:val="24"/>
                <w:szCs w:val="24"/>
              </w:rPr>
              <w:t>este</w:t>
            </w:r>
            <w:proofErr w:type="spellEnd"/>
            <w:r>
              <w:rPr>
                <w:rFonts w:ascii="Times New Roman" w:hAnsi="Times New Roman"/>
                <w:sz w:val="24"/>
                <w:szCs w:val="24"/>
              </w:rPr>
              <w:t xml:space="preserve"> </w:t>
            </w:r>
            <w:proofErr w:type="spellStart"/>
            <w:r>
              <w:rPr>
                <w:rFonts w:ascii="Times New Roman" w:hAnsi="Times New Roman"/>
                <w:sz w:val="24"/>
                <w:szCs w:val="24"/>
              </w:rPr>
              <w:t>să</w:t>
            </w:r>
            <w:proofErr w:type="spellEnd"/>
            <w:r>
              <w:rPr>
                <w:rFonts w:ascii="Times New Roman" w:hAnsi="Times New Roman"/>
                <w:sz w:val="24"/>
                <w:szCs w:val="24"/>
              </w:rPr>
              <w:t xml:space="preserve"> </w:t>
            </w:r>
            <w:proofErr w:type="spellStart"/>
            <w:r>
              <w:rPr>
                <w:rFonts w:ascii="Times New Roman" w:hAnsi="Times New Roman"/>
                <w:sz w:val="24"/>
                <w:szCs w:val="24"/>
              </w:rPr>
              <w:t>simulăm</w:t>
            </w:r>
            <w:proofErr w:type="spellEnd"/>
            <w:r>
              <w:rPr>
                <w:rFonts w:ascii="Times New Roman" w:hAnsi="Times New Roman"/>
                <w:sz w:val="24"/>
                <w:szCs w:val="24"/>
              </w:rPr>
              <w:t xml:space="preserve"> o </w:t>
            </w:r>
            <w:proofErr w:type="spellStart"/>
            <w:r>
              <w:rPr>
                <w:rFonts w:ascii="Times New Roman" w:hAnsi="Times New Roman"/>
                <w:sz w:val="24"/>
                <w:szCs w:val="24"/>
              </w:rPr>
              <w:t>zi</w:t>
            </w:r>
            <w:proofErr w:type="spellEnd"/>
            <w:r>
              <w:rPr>
                <w:rFonts w:ascii="Times New Roman" w:hAnsi="Times New Roman"/>
                <w:sz w:val="24"/>
                <w:szCs w:val="24"/>
              </w:rPr>
              <w:t xml:space="preserve"> de </w:t>
            </w:r>
            <w:proofErr w:type="spellStart"/>
            <w:r>
              <w:rPr>
                <w:rFonts w:ascii="Times New Roman" w:hAnsi="Times New Roman"/>
                <w:sz w:val="24"/>
                <w:szCs w:val="24"/>
              </w:rPr>
              <w:t>votare</w:t>
            </w:r>
            <w:proofErr w:type="spellEnd"/>
            <w:r>
              <w:rPr>
                <w:rFonts w:ascii="Times New Roman" w:hAnsi="Times New Roman"/>
                <w:sz w:val="24"/>
                <w:szCs w:val="24"/>
              </w:rPr>
              <w:t>.</w:t>
            </w:r>
          </w:p>
          <w:p w14:paraId="653D26A1" w14:textId="77777777" w:rsidR="007C5B8C" w:rsidRDefault="003D4832">
            <w:pPr>
              <w:pStyle w:val="TipText"/>
              <w:spacing w:after="0" w:line="240" w:lineRule="auto"/>
              <w:cnfStyle w:val="000000000000" w:firstRow="0" w:lastRow="0" w:firstColumn="0" w:lastColumn="0" w:oddVBand="0" w:evenVBand="0" w:oddHBand="0" w:evenHBand="0" w:firstRowFirstColumn="0" w:firstRowLastColumn="0" w:lastRowFirstColumn="0" w:lastRowLastColumn="0"/>
            </w:pPr>
            <w:r>
              <w:rPr>
                <w:rFonts w:ascii="Times New Roman" w:hAnsi="Times New Roman"/>
                <w:sz w:val="24"/>
                <w:szCs w:val="24"/>
              </w:rPr>
              <w:t xml:space="preserve">       </w:t>
            </w:r>
            <w:proofErr w:type="spellStart"/>
            <w:r>
              <w:rPr>
                <w:rFonts w:ascii="Times New Roman" w:hAnsi="Times New Roman"/>
                <w:sz w:val="24"/>
                <w:szCs w:val="24"/>
              </w:rPr>
              <w:t>Obiectivul</w:t>
            </w:r>
            <w:proofErr w:type="spellEnd"/>
            <w:r>
              <w:rPr>
                <w:rFonts w:ascii="Times New Roman" w:hAnsi="Times New Roman"/>
                <w:sz w:val="24"/>
                <w:szCs w:val="24"/>
              </w:rPr>
              <w:t xml:space="preserve"> </w:t>
            </w:r>
            <w:proofErr w:type="spellStart"/>
            <w:r>
              <w:rPr>
                <w:rFonts w:ascii="Times New Roman" w:hAnsi="Times New Roman"/>
                <w:sz w:val="24"/>
                <w:szCs w:val="24"/>
              </w:rPr>
              <w:t>proiectului</w:t>
            </w:r>
            <w:proofErr w:type="spellEnd"/>
            <w:r>
              <w:rPr>
                <w:rFonts w:ascii="Times New Roman" w:hAnsi="Times New Roman"/>
                <w:sz w:val="24"/>
                <w:szCs w:val="24"/>
              </w:rPr>
              <w:t xml:space="preserve"> </w:t>
            </w:r>
            <w:proofErr w:type="spellStart"/>
            <w:r>
              <w:rPr>
                <w:rFonts w:ascii="Times New Roman" w:hAnsi="Times New Roman"/>
                <w:sz w:val="24"/>
                <w:szCs w:val="24"/>
              </w:rPr>
              <w:t>este</w:t>
            </w:r>
            <w:proofErr w:type="spellEnd"/>
            <w:r>
              <w:rPr>
                <w:rFonts w:ascii="Times New Roman" w:hAnsi="Times New Roman"/>
                <w:sz w:val="24"/>
                <w:szCs w:val="24"/>
              </w:rPr>
              <w:t xml:space="preserve"> </w:t>
            </w:r>
            <w:proofErr w:type="spellStart"/>
            <w:r>
              <w:rPr>
                <w:rFonts w:ascii="Times New Roman" w:hAnsi="Times New Roman"/>
                <w:sz w:val="24"/>
                <w:szCs w:val="24"/>
              </w:rPr>
              <w:t>să</w:t>
            </w:r>
            <w:proofErr w:type="spellEnd"/>
            <w:r>
              <w:rPr>
                <w:rFonts w:ascii="Times New Roman" w:hAnsi="Times New Roman"/>
                <w:sz w:val="24"/>
                <w:szCs w:val="24"/>
              </w:rPr>
              <w:t xml:space="preserve"> </w:t>
            </w:r>
            <w:proofErr w:type="spellStart"/>
            <w:r>
              <w:rPr>
                <w:rFonts w:ascii="Times New Roman" w:hAnsi="Times New Roman"/>
                <w:sz w:val="24"/>
                <w:szCs w:val="24"/>
              </w:rPr>
              <w:t>folosim</w:t>
            </w:r>
            <w:proofErr w:type="spellEnd"/>
            <w:r>
              <w:rPr>
                <w:rFonts w:ascii="Times New Roman" w:hAnsi="Times New Roman"/>
                <w:sz w:val="24"/>
                <w:szCs w:val="24"/>
              </w:rPr>
              <w:t xml:space="preserve"> blockchain-ul </w:t>
            </w:r>
            <w:proofErr w:type="spellStart"/>
            <w:r>
              <w:rPr>
                <w:rFonts w:ascii="Times New Roman" w:hAnsi="Times New Roman"/>
                <w:sz w:val="24"/>
                <w:szCs w:val="24"/>
              </w:rPr>
              <w:t>pentru</w:t>
            </w:r>
            <w:proofErr w:type="spellEnd"/>
            <w:r>
              <w:rPr>
                <w:rFonts w:ascii="Times New Roman" w:hAnsi="Times New Roman"/>
                <w:sz w:val="24"/>
                <w:szCs w:val="24"/>
              </w:rPr>
              <w:t xml:space="preserve"> </w:t>
            </w:r>
            <w:proofErr w:type="spellStart"/>
            <w:r>
              <w:rPr>
                <w:rFonts w:ascii="Times New Roman" w:hAnsi="Times New Roman"/>
                <w:sz w:val="24"/>
                <w:szCs w:val="24"/>
              </w:rPr>
              <w:t>criptarea</w:t>
            </w:r>
            <w:proofErr w:type="spellEnd"/>
            <w:r>
              <w:rPr>
                <w:rFonts w:ascii="Times New Roman" w:hAnsi="Times New Roman"/>
                <w:sz w:val="24"/>
                <w:szCs w:val="24"/>
              </w:rPr>
              <w:t xml:space="preserve"> </w:t>
            </w:r>
            <w:proofErr w:type="spellStart"/>
            <w:r>
              <w:rPr>
                <w:rFonts w:ascii="Times New Roman" w:hAnsi="Times New Roman"/>
                <w:sz w:val="24"/>
                <w:szCs w:val="24"/>
              </w:rPr>
              <w:t>datelor</w:t>
            </w:r>
            <w:proofErr w:type="spellEnd"/>
            <w:r>
              <w:rPr>
                <w:rFonts w:ascii="Times New Roman" w:hAnsi="Times New Roman"/>
                <w:sz w:val="24"/>
                <w:szCs w:val="24"/>
              </w:rPr>
              <w:t>.</w:t>
            </w:r>
          </w:p>
          <w:p w14:paraId="75FFD044" w14:textId="77777777" w:rsidR="007C5B8C" w:rsidRDefault="003D4832">
            <w:pPr>
              <w:pStyle w:val="TipText"/>
              <w:spacing w:after="0" w:line="240" w:lineRule="auto"/>
              <w:cnfStyle w:val="000000000000" w:firstRow="0" w:lastRow="0" w:firstColumn="0" w:lastColumn="0" w:oddVBand="0" w:evenVBand="0" w:oddHBand="0" w:evenHBand="0" w:firstRowFirstColumn="0" w:firstRowLastColumn="0" w:lastRowFirstColumn="0" w:lastRowLastColumn="0"/>
            </w:pPr>
            <w:r>
              <w:rPr>
                <w:rFonts w:ascii="Times New Roman" w:hAnsi="Times New Roman"/>
                <w:sz w:val="24"/>
                <w:szCs w:val="24"/>
                <w:lang w:val="ro-RO"/>
              </w:rPr>
              <w:t xml:space="preserve">       </w:t>
            </w:r>
          </w:p>
        </w:tc>
      </w:tr>
    </w:tbl>
    <w:p w14:paraId="1662B33D" w14:textId="77777777" w:rsidR="007C5B8C" w:rsidRDefault="007C5B8C"/>
    <w:p w14:paraId="6382FACF" w14:textId="77777777" w:rsidR="007C5B8C" w:rsidRDefault="003D4832">
      <w:pPr>
        <w:pStyle w:val="Heading2"/>
        <w:numPr>
          <w:ilvl w:val="0"/>
          <w:numId w:val="3"/>
        </w:numPr>
      </w:pPr>
      <w:proofErr w:type="spellStart"/>
      <w:r>
        <w:t>Cerințe</w:t>
      </w:r>
      <w:proofErr w:type="spellEnd"/>
      <w:r>
        <w:t xml:space="preserve"> de </w:t>
      </w:r>
      <w:proofErr w:type="spellStart"/>
      <w:r>
        <w:t>nivel</w:t>
      </w:r>
      <w:proofErr w:type="spellEnd"/>
      <w:r>
        <w:t xml:space="preserve"> </w:t>
      </w:r>
      <w:proofErr w:type="spellStart"/>
      <w:r>
        <w:t>înalt</w:t>
      </w:r>
      <w:proofErr w:type="spellEnd"/>
    </w:p>
    <w:tbl>
      <w:tblPr>
        <w:tblStyle w:val="TipTable"/>
        <w:tblW w:w="5000" w:type="pct"/>
        <w:shd w:val="clear" w:color="auto" w:fill="DEEAF6"/>
        <w:tblCellMar>
          <w:top w:w="0" w:type="dxa"/>
          <w:left w:w="108" w:type="dxa"/>
          <w:right w:w="108" w:type="dxa"/>
        </w:tblCellMar>
        <w:tblLook w:val="04A0" w:firstRow="1" w:lastRow="0" w:firstColumn="1" w:lastColumn="0" w:noHBand="0" w:noVBand="1"/>
      </w:tblPr>
      <w:tblGrid>
        <w:gridCol w:w="574"/>
        <w:gridCol w:w="8786"/>
      </w:tblGrid>
      <w:tr w:rsidR="007C5B8C" w14:paraId="79473C08" w14:textId="77777777">
        <w:tc>
          <w:tcPr>
            <w:cnfStyle w:val="001000000000" w:firstRow="0" w:lastRow="0" w:firstColumn="1" w:lastColumn="0" w:oddVBand="0" w:evenVBand="0" w:oddHBand="0" w:evenHBand="0" w:firstRowFirstColumn="0" w:firstRowLastColumn="0" w:lastRowFirstColumn="0" w:lastRowLastColumn="0"/>
            <w:tcW w:w="574" w:type="dxa"/>
          </w:tcPr>
          <w:p w14:paraId="32DCB443" w14:textId="77777777" w:rsidR="007C5B8C" w:rsidRDefault="003D4832">
            <w:pPr>
              <w:spacing w:after="0" w:line="240" w:lineRule="auto"/>
            </w:pPr>
            <w:r>
              <w:rPr>
                <w:noProof/>
              </w:rPr>
              <mc:AlternateContent>
                <mc:Choice Requires="wpg">
                  <w:drawing>
                    <wp:inline distT="0" distB="0" distL="0" distR="0" wp14:anchorId="0A8553EB" wp14:editId="37F1269A">
                      <wp:extent cx="143510" cy="143510"/>
                      <wp:effectExtent l="0" t="0" r="0" b="0"/>
                      <wp:docPr id="7" name="Group 7"/>
                      <wp:cNvGraphicFramePr/>
                      <a:graphic xmlns:a="http://schemas.openxmlformats.org/drawingml/2006/main">
                        <a:graphicData uri="http://schemas.microsoft.com/office/word/2010/wordprocessingGroup">
                          <wpg:wgp>
                            <wpg:cNvGrpSpPr/>
                            <wpg:grpSpPr>
                              <a:xfrm>
                                <a:off x="0" y="0"/>
                                <a:ext cx="142920" cy="142920"/>
                                <a:chOff x="0" y="0"/>
                                <a:chExt cx="0" cy="0"/>
                              </a:xfrm>
                            </wpg:grpSpPr>
                            <wps:wsp>
                              <wps:cNvPr id="8" name="Rectangle 8"/>
                              <wps:cNvSpPr/>
                              <wps:spPr>
                                <a:xfrm>
                                  <a:off x="0" y="0"/>
                                  <a:ext cx="142920" cy="142920"/>
                                </a:xfrm>
                                <a:prstGeom prst="rect">
                                  <a:avLst/>
                                </a:prstGeom>
                                <a:solidFill>
                                  <a:schemeClr val="accent1">
                                    <a:lumMod val="75000"/>
                                  </a:schemeClr>
                                </a:solidFill>
                                <a:ln>
                                  <a:noFill/>
                                </a:ln>
                              </wps:spPr>
                              <wps:style>
                                <a:lnRef idx="0">
                                  <a:scrgbClr r="0" g="0" b="0"/>
                                </a:lnRef>
                                <a:fillRef idx="0">
                                  <a:scrgbClr r="0" g="0" b="0"/>
                                </a:fillRef>
                                <a:effectRef idx="0">
                                  <a:scrgbClr r="0" g="0" b="0"/>
                                </a:effectRef>
                                <a:fontRef idx="minor"/>
                              </wps:style>
                              <wps:bodyPr/>
                            </wps:wsp>
                            <wps:wsp>
                              <wps:cNvPr id="9" name="Freeform: Shape 9"/>
                              <wps:cNvSpPr/>
                              <wps:spPr>
                                <a:xfrm>
                                  <a:off x="59760" y="22320"/>
                                  <a:ext cx="23400" cy="98280"/>
                                </a:xfrm>
                                <a:custGeom>
                                  <a:avLst/>
                                  <a:gdLst/>
                                  <a:ahLst/>
                                  <a:cxnLst/>
                                  <a:rect l="l" t="t"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id="shape_0" style="position:absolute;margin-left:0pt;margin-top:-11.3pt;width:11.25pt;height:11.25pt" coordorigin="0,-226" coordsize="225,225">
                      <v:rect id="shape_0" fillcolor="#2e75b6" stroked="f" style="position:absolute;left:0;top:-226;width:224;height:224;mso-position-vertical:top">
                        <w10:wrap type="none"/>
                        <v:fill o:detectmouseclick="t" type="solid" color2="#d18a49"/>
                        <v:stroke color="#3465a4" joinstyle="round" endcap="flat"/>
                      </v:rect>
                    </v:group>
                  </w:pict>
                </mc:Fallback>
              </mc:AlternateContent>
            </w:r>
          </w:p>
        </w:tc>
        <w:tc>
          <w:tcPr>
            <w:tcW w:w="8785" w:type="dxa"/>
          </w:tcPr>
          <w:p w14:paraId="57FC38BE" w14:textId="77777777" w:rsidR="007C5B8C" w:rsidRDefault="003D4832">
            <w:pPr>
              <w:pStyle w:val="TipText"/>
              <w:spacing w:after="0" w:line="240" w:lineRule="auto"/>
              <w:cnfStyle w:val="000000000000" w:firstRow="0" w:lastRow="0" w:firstColumn="0" w:lastColumn="0" w:oddVBand="0" w:evenVBand="0" w:oddHBand="0" w:evenHBand="0" w:firstRowFirstColumn="0" w:firstRowLastColumn="0" w:lastRowFirstColumn="0" w:lastRowLastColumn="0"/>
            </w:pPr>
            <w:r>
              <w:t xml:space="preserve">     </w:t>
            </w:r>
            <w:bookmarkStart w:id="0" w:name="__DdeLink__273_1658045470"/>
            <w:r>
              <w:t xml:space="preserve"> </w:t>
            </w:r>
            <w:r>
              <w:rPr>
                <w:rFonts w:ascii="Times New Roman" w:hAnsi="Times New Roman"/>
                <w:sz w:val="24"/>
                <w:szCs w:val="24"/>
              </w:rPr>
              <w:t xml:space="preserve"> </w:t>
            </w:r>
            <w:r>
              <w:rPr>
                <w:rFonts w:ascii="Times New Roman" w:hAnsi="Times New Roman"/>
                <w:sz w:val="24"/>
                <w:szCs w:val="24"/>
                <w:lang w:val="ro-RO"/>
              </w:rPr>
              <w:t>Pentru a implementa anumite task-uri în programul NetBeans 12.0 IDE trebuie mai întâi să fie instalat de pe următorul link:</w:t>
            </w:r>
            <w:r>
              <w:fldChar w:fldCharType="begin"/>
            </w:r>
            <w:r>
              <w:instrText xml:space="preserve"> HYPERLINK "https://netbeans.apache.org/download/nb120/nb120.html" \h </w:instrText>
            </w:r>
            <w:r>
              <w:fldChar w:fldCharType="separate"/>
            </w:r>
            <w:r>
              <w:rPr>
                <w:rStyle w:val="InternetLink"/>
                <w:rFonts w:ascii="Times New Roman" w:hAnsi="Times New Roman"/>
                <w:sz w:val="24"/>
                <w:szCs w:val="24"/>
                <w:lang w:val="ro-RO"/>
              </w:rPr>
              <w:t>https://netbeans.apache.org/download/nb120/nb120.html</w:t>
            </w:r>
            <w:r>
              <w:rPr>
                <w:rStyle w:val="InternetLink"/>
                <w:rFonts w:ascii="Times New Roman" w:hAnsi="Times New Roman"/>
                <w:sz w:val="24"/>
                <w:szCs w:val="24"/>
                <w:lang w:val="ro-RO"/>
              </w:rPr>
              <w:fldChar w:fldCharType="end"/>
            </w:r>
            <w:r>
              <w:rPr>
                <w:rFonts w:ascii="Times New Roman" w:hAnsi="Times New Roman"/>
                <w:sz w:val="24"/>
                <w:szCs w:val="24"/>
                <w:lang w:val="ro-RO"/>
              </w:rPr>
              <w:t xml:space="preserve"> .</w:t>
            </w:r>
          </w:p>
          <w:p w14:paraId="0219B907" w14:textId="77777777" w:rsidR="007C5B8C" w:rsidRDefault="003D4832">
            <w:pPr>
              <w:pStyle w:val="TipText"/>
              <w:spacing w:after="0" w:line="240" w:lineRule="auto"/>
              <w:cnfStyle w:val="000000000000" w:firstRow="0" w:lastRow="0" w:firstColumn="0" w:lastColumn="0" w:oddVBand="0" w:evenVBand="0" w:oddHBand="0" w:evenHBand="0" w:firstRowFirstColumn="0" w:firstRowLastColumn="0" w:lastRowFirstColumn="0" w:lastRowLastColumn="0"/>
            </w:pPr>
            <w:r>
              <w:rPr>
                <w:rFonts w:ascii="Times New Roman" w:hAnsi="Times New Roman"/>
                <w:sz w:val="24"/>
                <w:szCs w:val="24"/>
                <w:lang w:val="ro-RO"/>
              </w:rPr>
              <w:t xml:space="preserve">    După ce am instalat NetBeans – ul de pe acest link eu, Turbureanu Georgiana – Carmen am creat un proiect numit „</w:t>
            </w:r>
            <w:proofErr w:type="spellStart"/>
            <w:r>
              <w:rPr>
                <w:rFonts w:ascii="Times New Roman" w:hAnsi="Times New Roman"/>
                <w:sz w:val="24"/>
                <w:szCs w:val="24"/>
                <w:lang w:val="en-GB"/>
              </w:rPr>
              <w:t>SistemDeVotareBazatPeBlockchain</w:t>
            </w:r>
            <w:proofErr w:type="spellEnd"/>
            <w:r>
              <w:rPr>
                <w:rFonts w:ascii="Times New Roman" w:hAnsi="Times New Roman"/>
                <w:sz w:val="24"/>
                <w:szCs w:val="24"/>
                <w:lang w:val="ro-RO"/>
              </w:rPr>
              <w:t>”</w:t>
            </w:r>
            <w:r>
              <w:rPr>
                <w:rFonts w:ascii="Times New Roman" w:hAnsi="Times New Roman"/>
                <w:sz w:val="24"/>
                <w:szCs w:val="24"/>
                <w:lang w:val="en-GB"/>
              </w:rPr>
              <w:t xml:space="preserve">format din 7 </w:t>
            </w:r>
            <w:proofErr w:type="spellStart"/>
            <w:r>
              <w:rPr>
                <w:rFonts w:ascii="Times New Roman" w:hAnsi="Times New Roman"/>
                <w:sz w:val="24"/>
                <w:szCs w:val="24"/>
                <w:lang w:val="en-GB"/>
              </w:rPr>
              <w:t>clase</w:t>
            </w:r>
            <w:proofErr w:type="spellEnd"/>
            <w:r>
              <w:rPr>
                <w:rFonts w:ascii="Times New Roman" w:hAnsi="Times New Roman"/>
                <w:sz w:val="24"/>
                <w:szCs w:val="24"/>
                <w:lang w:val="en-GB"/>
              </w:rPr>
              <w:t xml:space="preserve"> de Java. </w:t>
            </w:r>
            <w:proofErr w:type="spellStart"/>
            <w:r>
              <w:rPr>
                <w:rFonts w:ascii="Times New Roman" w:hAnsi="Times New Roman"/>
                <w:sz w:val="24"/>
                <w:szCs w:val="24"/>
                <w:lang w:val="en-GB"/>
              </w:rPr>
              <w:t>Acestea</w:t>
            </w:r>
            <w:proofErr w:type="spellEnd"/>
            <w:r>
              <w:rPr>
                <w:rFonts w:ascii="Times New Roman" w:hAnsi="Times New Roman"/>
                <w:sz w:val="24"/>
                <w:szCs w:val="24"/>
                <w:lang w:val="en-GB"/>
              </w:rPr>
              <w:t xml:space="preserve"> sunt: </w:t>
            </w:r>
            <w:r>
              <w:rPr>
                <w:rFonts w:ascii="Times New Roman" w:hAnsi="Times New Roman"/>
                <w:sz w:val="24"/>
                <w:szCs w:val="24"/>
                <w:lang w:val="ro-RO"/>
              </w:rPr>
              <w:t>Block.java, ClientManager.java, Main.java, MesageStruct.java, NetworkManager.java, ServerHandler.java și ServerManager.java.</w:t>
            </w:r>
          </w:p>
          <w:p w14:paraId="2FDBF984" w14:textId="77777777" w:rsidR="007C5B8C" w:rsidRDefault="003D4832">
            <w:pPr>
              <w:pStyle w:val="TipText"/>
              <w:spacing w:after="0" w:line="240" w:lineRule="auto"/>
              <w:cnfStyle w:val="000000000000" w:firstRow="0" w:lastRow="0" w:firstColumn="0" w:lastColumn="0" w:oddVBand="0" w:evenVBand="0" w:oddHBand="0" w:evenHBand="0" w:firstRowFirstColumn="0" w:firstRowLastColumn="0" w:lastRowFirstColumn="0" w:lastRowLastColumn="0"/>
            </w:pPr>
            <w:r>
              <w:rPr>
                <w:rFonts w:ascii="Times New Roman" w:hAnsi="Times New Roman"/>
                <w:sz w:val="24"/>
                <w:szCs w:val="24"/>
                <w:lang w:val="ro-RO"/>
              </w:rPr>
              <w:t xml:space="preserve">     Clasele ClientManager, ServerHandler și ServerManager sunt bazate pe noțiunile învățate în acest semestru de la disciplina „</w:t>
            </w:r>
            <w:proofErr w:type="spellStart"/>
            <w:r>
              <w:rPr>
                <w:rFonts w:ascii="Times New Roman" w:hAnsi="Times New Roman"/>
                <w:sz w:val="24"/>
                <w:szCs w:val="24"/>
                <w:lang w:val="en-GB"/>
              </w:rPr>
              <w:t>Programare</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parale</w:t>
            </w:r>
            <w:proofErr w:type="spellEnd"/>
            <w:r>
              <w:rPr>
                <w:rFonts w:ascii="Times New Roman" w:hAnsi="Times New Roman"/>
                <w:sz w:val="24"/>
                <w:szCs w:val="24"/>
                <w:lang w:val="ro-RO"/>
              </w:rPr>
              <w:t>lă, concurentă și distribuită”.</w:t>
            </w:r>
          </w:p>
          <w:p w14:paraId="25000ABC" w14:textId="77777777" w:rsidR="007C5B8C" w:rsidRDefault="003D4832">
            <w:pPr>
              <w:pStyle w:val="TipText"/>
              <w:spacing w:after="0" w:line="240" w:lineRule="auto"/>
              <w:cnfStyle w:val="000000000000" w:firstRow="0" w:lastRow="0" w:firstColumn="0" w:lastColumn="0" w:oddVBand="0" w:evenVBand="0" w:oddHBand="0" w:evenHBand="0" w:firstRowFirstColumn="0" w:firstRowLastColumn="0" w:lastRowFirstColumn="0" w:lastRowLastColumn="0"/>
            </w:pPr>
            <w:r>
              <w:rPr>
                <w:rFonts w:ascii="Times New Roman" w:hAnsi="Times New Roman"/>
                <w:sz w:val="24"/>
                <w:szCs w:val="24"/>
                <w:lang w:val="ro-RO"/>
              </w:rPr>
              <w:t xml:space="preserve">     În clasa Block.java am implementat o clasă interioară numită Vote care este alcătuită din variabilele: voterId, voterName și voteParty. Aici fiecare candidat are un id, un nume și la final se va realiza în funcție de rezultatul obținut după </w:t>
            </w:r>
            <w:r>
              <w:rPr>
                <w:rFonts w:ascii="Times New Roman" w:hAnsi="Times New Roman"/>
                <w:sz w:val="24"/>
                <w:szCs w:val="24"/>
                <w:lang w:val="ro-RO"/>
              </w:rPr>
              <w:lastRenderedPageBreak/>
              <w:t xml:space="preserve">votare, un vot de petrecere. Variabila previousHash marchează hash-ul anterior și variabila blockHash marchează blocul de hash. </w:t>
            </w:r>
          </w:p>
          <w:p w14:paraId="0DA8873F" w14:textId="77777777" w:rsidR="007C5B8C" w:rsidRDefault="003D4832">
            <w:pPr>
              <w:pStyle w:val="TipText"/>
              <w:spacing w:after="0" w:line="240" w:lineRule="auto"/>
              <w:cnfStyle w:val="000000000000" w:firstRow="0" w:lastRow="0" w:firstColumn="0" w:lastColumn="0" w:oddVBand="0" w:evenVBand="0" w:oddHBand="0" w:evenHBand="0" w:firstRowFirstColumn="0" w:firstRowLastColumn="0" w:lastRowFirstColumn="0" w:lastRowLastColumn="0"/>
            </w:pPr>
            <w:r>
              <w:rPr>
                <w:rFonts w:ascii="Times New Roman" w:hAnsi="Times New Roman"/>
                <w:sz w:val="24"/>
                <w:szCs w:val="24"/>
                <w:lang w:val="ro-RO"/>
              </w:rPr>
              <w:t xml:space="preserve">    În clasa ClientManager.java am marcat canalul de comunicație care comunică cu serverul și pe baza a celor trei algoritmi: BJP, INC și BSP pot să adaug o criptare în block-ul generic. Dacă nu se poate conecta la server se va afișa un mesaj de eroare, în sensul că</w:t>
            </w:r>
            <w:r>
              <w:rPr>
                <w:rFonts w:ascii="Times New Roman" w:hAnsi="Times New Roman"/>
                <w:sz w:val="24"/>
                <w:szCs w:val="24"/>
                <w:lang w:val="en-GB"/>
              </w:rPr>
              <w:t xml:space="preserve"> </w:t>
            </w:r>
            <w:proofErr w:type="spellStart"/>
            <w:r>
              <w:rPr>
                <w:rFonts w:ascii="Times New Roman" w:hAnsi="Times New Roman"/>
                <w:sz w:val="24"/>
                <w:szCs w:val="24"/>
                <w:lang w:val="en-GB"/>
              </w:rPr>
              <w:t>clientul</w:t>
            </w:r>
            <w:proofErr w:type="spellEnd"/>
            <w:r>
              <w:rPr>
                <w:rFonts w:ascii="Times New Roman" w:hAnsi="Times New Roman"/>
                <w:sz w:val="24"/>
                <w:szCs w:val="24"/>
                <w:lang w:val="en-GB"/>
              </w:rPr>
              <w:t xml:space="preserve"> </w:t>
            </w:r>
            <w:r>
              <w:rPr>
                <w:rFonts w:ascii="Times New Roman" w:hAnsi="Times New Roman"/>
                <w:sz w:val="24"/>
                <w:szCs w:val="24"/>
                <w:lang w:val="ro-RO"/>
              </w:rPr>
              <w:t>„</w:t>
            </w:r>
            <w:r>
              <w:rPr>
                <w:rFonts w:ascii="Times New Roman" w:hAnsi="Times New Roman"/>
                <w:sz w:val="24"/>
                <w:szCs w:val="24"/>
                <w:lang w:val="en-GB"/>
              </w:rPr>
              <w:t xml:space="preserve">nu se </w:t>
            </w:r>
            <w:proofErr w:type="spellStart"/>
            <w:r>
              <w:rPr>
                <w:rFonts w:ascii="Times New Roman" w:hAnsi="Times New Roman"/>
                <w:sz w:val="24"/>
                <w:szCs w:val="24"/>
                <w:lang w:val="en-GB"/>
              </w:rPr>
              <w:t>poate</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conecta</w:t>
            </w:r>
            <w:proofErr w:type="spellEnd"/>
            <w:r>
              <w:rPr>
                <w:rFonts w:ascii="Times New Roman" w:hAnsi="Times New Roman"/>
                <w:sz w:val="24"/>
                <w:szCs w:val="24"/>
                <w:lang w:val="en-GB"/>
              </w:rPr>
              <w:t xml:space="preserve"> la server</w:t>
            </w:r>
            <w:r>
              <w:rPr>
                <w:rFonts w:ascii="Times New Roman" w:hAnsi="Times New Roman"/>
                <w:sz w:val="24"/>
                <w:szCs w:val="24"/>
                <w:lang w:val="ro-RO"/>
              </w:rPr>
              <w:t xml:space="preserve">”. </w:t>
            </w:r>
            <w:r>
              <w:rPr>
                <w:rFonts w:ascii="Times New Roman" w:hAnsi="Times New Roman"/>
                <w:sz w:val="24"/>
                <w:szCs w:val="24"/>
                <w:lang w:val="en-GB"/>
              </w:rPr>
              <w:t>Exist</w:t>
            </w:r>
            <w:r>
              <w:rPr>
                <w:rFonts w:ascii="Times New Roman" w:hAnsi="Times New Roman"/>
                <w:sz w:val="24"/>
                <w:szCs w:val="24"/>
                <w:lang w:val="ro-RO"/>
              </w:rPr>
              <w:t>ă o funcție „</w:t>
            </w:r>
            <w:proofErr w:type="spellStart"/>
            <w:r>
              <w:rPr>
                <w:rFonts w:ascii="Times New Roman" w:hAnsi="Times New Roman"/>
                <w:sz w:val="24"/>
                <w:szCs w:val="24"/>
                <w:lang w:val="en-GB"/>
              </w:rPr>
              <w:t>startClient</w:t>
            </w:r>
            <w:proofErr w:type="spellEnd"/>
            <w:r>
              <w:rPr>
                <w:rFonts w:ascii="Times New Roman" w:hAnsi="Times New Roman"/>
                <w:sz w:val="24"/>
                <w:szCs w:val="24"/>
                <w:lang w:val="ro-RO"/>
              </w:rPr>
              <w:t>” care ne întâmpină cu un mesaj „Bine ați venit la mașina de vot!”. Pentru a continua procesul de votare trebuie să tastez pe y. După acest lucru, afișez un mesaj „</w:t>
            </w:r>
            <w:r>
              <w:rPr>
                <w:rFonts w:ascii="Times New Roman" w:hAnsi="Times New Roman"/>
                <w:sz w:val="24"/>
                <w:szCs w:val="24"/>
                <w:lang w:val="en-GB"/>
              </w:rPr>
              <w:t>Introduce</w:t>
            </w:r>
            <w:r>
              <w:rPr>
                <w:rFonts w:ascii="Times New Roman" w:hAnsi="Times New Roman"/>
                <w:sz w:val="24"/>
                <w:szCs w:val="24"/>
                <w:lang w:val="ro-RO"/>
              </w:rPr>
              <w:t>ți ID-ul alegătorului:”, apoi se afișează un mesaj  „Introduceți numele alegătorului” și la final se afișează un mesaj „Vot pentru petreceri:”. După ce se introduce votul, îl rog pe votant printr-un mesaj să introducă corect indexul pentru fiecare candidat.  Dacă nu respectă aceste instrucțiuni se va afișa un mesaj care indică faptul că votul este nevalid. Dacă dorește să pună alt vot se poate realiza acest lucru. Se creează un cifru folosindu-se de algoritmii: AES, ECB și PKCS5Padding. Există un obiect de decriptare folosindu-se de aceeași algoritmi.  Este o funcție ce verifică validitatea block-ului. Este o funcție ce trimite un mesaj către clienți. După ce se realizează aceste instrucțiuni informațiile se stochează într-un folder numit „</w:t>
            </w:r>
            <w:proofErr w:type="spellStart"/>
            <w:r>
              <w:rPr>
                <w:rFonts w:ascii="Times New Roman" w:hAnsi="Times New Roman"/>
                <w:sz w:val="24"/>
                <w:szCs w:val="24"/>
                <w:lang w:val="en-GB"/>
              </w:rPr>
              <w:t>blockchain_data</w:t>
            </w:r>
            <w:proofErr w:type="spellEnd"/>
            <w:r>
              <w:rPr>
                <w:rFonts w:ascii="Times New Roman" w:hAnsi="Times New Roman"/>
                <w:sz w:val="24"/>
                <w:szCs w:val="24"/>
                <w:lang w:val="ro-RO"/>
              </w:rPr>
              <w:t xml:space="preserve">” </w:t>
            </w:r>
            <w:proofErr w:type="spellStart"/>
            <w:r>
              <w:rPr>
                <w:rFonts w:ascii="Times New Roman" w:hAnsi="Times New Roman"/>
                <w:sz w:val="24"/>
                <w:szCs w:val="24"/>
                <w:lang w:val="en-GB"/>
              </w:rPr>
              <w:t>fiind</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situat</w:t>
            </w:r>
            <w:proofErr w:type="spellEnd"/>
            <w:r>
              <w:rPr>
                <w:rFonts w:ascii="Times New Roman" w:hAnsi="Times New Roman"/>
                <w:sz w:val="24"/>
                <w:szCs w:val="24"/>
                <w:lang w:val="en-GB"/>
              </w:rPr>
              <w:t xml:space="preserve"> pe Desktop.</w:t>
            </w:r>
          </w:p>
          <w:p w14:paraId="1559312A" w14:textId="77777777" w:rsidR="007C5B8C" w:rsidRDefault="003D4832">
            <w:pPr>
              <w:pStyle w:val="TipText"/>
              <w:spacing w:after="0" w:line="240" w:lineRule="auto"/>
              <w:cnfStyle w:val="000000000000" w:firstRow="0" w:lastRow="0" w:firstColumn="0" w:lastColumn="0" w:oddVBand="0" w:evenVBand="0" w:oddHBand="0" w:evenHBand="0" w:firstRowFirstColumn="0" w:firstRowLastColumn="0" w:lastRowFirstColumn="0" w:lastRowLastColumn="0"/>
            </w:pPr>
            <w:r>
              <w:rPr>
                <w:rFonts w:ascii="Times New Roman" w:hAnsi="Times New Roman"/>
                <w:sz w:val="24"/>
                <w:szCs w:val="24"/>
                <w:lang w:val="en-GB"/>
              </w:rPr>
              <w:t xml:space="preserve">      </w:t>
            </w:r>
            <w:r>
              <w:rPr>
                <w:rFonts w:ascii="Times New Roman" w:hAnsi="Times New Roman"/>
                <w:sz w:val="24"/>
                <w:szCs w:val="24"/>
                <w:lang w:val="ro-RO"/>
              </w:rPr>
              <w:t>În clasa Main.java am declarat adresa serverului care este „localhost” și portul acestuia este 6777. Prin mai multe mesaje am afișat meniul principal și prezint un anumit ajutor dacă anumiți votanți se încurcă la selectarea votului sau la utilizarea aplicației mele.</w:t>
            </w:r>
          </w:p>
          <w:p w14:paraId="19BFD15B" w14:textId="77777777" w:rsidR="007C5B8C" w:rsidRDefault="003D4832">
            <w:pPr>
              <w:pStyle w:val="TipText"/>
              <w:spacing w:after="0" w:line="240" w:lineRule="auto"/>
              <w:cnfStyle w:val="000000000000" w:firstRow="0" w:lastRow="0" w:firstColumn="0" w:lastColumn="0" w:oddVBand="0" w:evenVBand="0" w:oddHBand="0" w:evenHBand="0" w:firstRowFirstColumn="0" w:firstRowLastColumn="0" w:lastRowFirstColumn="0" w:lastRowLastColumn="0"/>
            </w:pPr>
            <w:r>
              <w:rPr>
                <w:rFonts w:ascii="Times New Roman" w:hAnsi="Times New Roman"/>
                <w:sz w:val="24"/>
                <w:szCs w:val="24"/>
                <w:lang w:val="ro-RO"/>
              </w:rPr>
              <w:t xml:space="preserve">      În clasa MesageStruct.java am realizat o structură pentru comunicarea între server și client. Tot aici prezint 3 tipuri de mesaje și descrierea acestora.</w:t>
            </w:r>
          </w:p>
          <w:p w14:paraId="6ECF5344" w14:textId="77777777" w:rsidR="007C5B8C" w:rsidRDefault="003D4832">
            <w:pPr>
              <w:pStyle w:val="TipText"/>
              <w:spacing w:after="0" w:line="240" w:lineRule="auto"/>
              <w:cnfStyle w:val="000000000000" w:firstRow="0" w:lastRow="0" w:firstColumn="0" w:lastColumn="0" w:oddVBand="0" w:evenVBand="0" w:oddHBand="0" w:evenHBand="0" w:firstRowFirstColumn="0" w:firstRowLastColumn="0" w:lastRowFirstColumn="0" w:lastRowLastColumn="0"/>
            </w:pPr>
            <w:r>
              <w:rPr>
                <w:rFonts w:ascii="Times New Roman" w:hAnsi="Times New Roman"/>
                <w:sz w:val="24"/>
                <w:szCs w:val="24"/>
                <w:lang w:val="ro-RO"/>
              </w:rPr>
              <w:t xml:space="preserve">     În clasa NetworkManager.java furnizez operațiunea de rețea. Am creat o funcție în care trimit un mesaj la canalul de comunicație. Prin funcția „</w:t>
            </w:r>
            <w:r>
              <w:rPr>
                <w:rFonts w:ascii="Times New Roman" w:hAnsi="Times New Roman"/>
                <w:sz w:val="24"/>
                <w:szCs w:val="24"/>
                <w:lang w:val="en-GB"/>
              </w:rPr>
              <w:t>receive</w:t>
            </w:r>
            <w:r>
              <w:rPr>
                <w:rFonts w:ascii="Times New Roman" w:hAnsi="Times New Roman"/>
                <w:sz w:val="24"/>
                <w:szCs w:val="24"/>
                <w:lang w:val="ro-RO"/>
              </w:rPr>
              <w:t xml:space="preserve">Msg” se încearcă să primească un mesaj de la socket. </w:t>
            </w:r>
          </w:p>
          <w:p w14:paraId="22BA5549" w14:textId="77777777" w:rsidR="007C5B8C" w:rsidRDefault="003D4832">
            <w:pPr>
              <w:pStyle w:val="TipText"/>
              <w:spacing w:after="0" w:line="240" w:lineRule="auto"/>
              <w:cnfStyle w:val="000000000000" w:firstRow="0" w:lastRow="0" w:firstColumn="0" w:lastColumn="0" w:oddVBand="0" w:evenVBand="0" w:oddHBand="0" w:evenHBand="0" w:firstRowFirstColumn="0" w:firstRowLastColumn="0" w:lastRowFirstColumn="0" w:lastRowLastColumn="0"/>
            </w:pPr>
            <w:r>
              <w:rPr>
                <w:rFonts w:ascii="Times New Roman" w:hAnsi="Times New Roman"/>
                <w:sz w:val="24"/>
                <w:szCs w:val="24"/>
                <w:lang w:val="ro-RO"/>
              </w:rPr>
              <w:t xml:space="preserve">     În clasa ServerHandler.java am pregătit și am așteptat mesajele de la un client  specificat cu by_socket. </w:t>
            </w:r>
          </w:p>
          <w:p w14:paraId="6166957A" w14:textId="77777777" w:rsidR="007C5B8C" w:rsidRDefault="003D4832">
            <w:pPr>
              <w:pStyle w:val="TipText"/>
              <w:spacing w:after="0" w:line="240" w:lineRule="auto"/>
              <w:cnfStyle w:val="000000000000" w:firstRow="0" w:lastRow="0" w:firstColumn="0" w:lastColumn="0" w:oddVBand="0" w:evenVBand="0" w:oddHBand="0" w:evenHBand="0" w:firstRowFirstColumn="0" w:firstRowLastColumn="0" w:lastRowFirstColumn="0" w:lastRowLastColumn="0"/>
            </w:pPr>
            <w:r>
              <w:rPr>
                <w:rFonts w:ascii="Times New Roman" w:hAnsi="Times New Roman"/>
                <w:sz w:val="24"/>
                <w:szCs w:val="24"/>
                <w:lang w:val="ro-RO"/>
              </w:rPr>
              <w:t xml:space="preserve">      În clasa ServerManager.java sunt marcate toate comunicațiile de rețea din partea serverului.  Sunt gestionate ID-urile clienților și se păstrează o hartă între ID-ul clientului și canalul comunicației unui client. Tot aici se pot conecta clienți noi.  </w:t>
            </w:r>
          </w:p>
          <w:bookmarkEnd w:id="0"/>
          <w:p w14:paraId="37815FDC" w14:textId="77777777" w:rsidR="007C5B8C" w:rsidRDefault="007C5B8C">
            <w:pPr>
              <w:pStyle w:val="TipText"/>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ro-RO"/>
              </w:rPr>
            </w:pPr>
          </w:p>
        </w:tc>
      </w:tr>
    </w:tbl>
    <w:p w14:paraId="3CD6F931" w14:textId="77777777" w:rsidR="007C5B8C" w:rsidRDefault="007C5B8C"/>
    <w:p w14:paraId="1E229110" w14:textId="77777777" w:rsidR="007C5B8C" w:rsidRDefault="003D4832">
      <w:pPr>
        <w:pStyle w:val="PreformattedText"/>
        <w:rPr>
          <w:rFonts w:hint="eastAsia"/>
        </w:rPr>
      </w:pPr>
      <w:bookmarkStart w:id="1" w:name="tw-target-text"/>
      <w:bookmarkEnd w:id="1"/>
      <w:r>
        <w:rPr>
          <w:rFonts w:ascii="Times New Roman" w:hAnsi="Times New Roman"/>
          <w:color w:val="202124"/>
          <w:sz w:val="24"/>
          <w:szCs w:val="24"/>
          <w:lang w:val="ro-RO"/>
        </w:rPr>
        <w:t>Noul sistem trebuie să includă următoarele</w:t>
      </w:r>
      <w:r>
        <w:t>:</w:t>
      </w:r>
    </w:p>
    <w:p w14:paraId="2F23D87F" w14:textId="77777777" w:rsidR="007C5B8C" w:rsidRDefault="003D4832">
      <w:pPr>
        <w:pStyle w:val="PreformattedText"/>
        <w:numPr>
          <w:ilvl w:val="0"/>
          <w:numId w:val="2"/>
        </w:numPr>
        <w:rPr>
          <w:rFonts w:hint="eastAsia"/>
        </w:rPr>
      </w:pPr>
      <w:bookmarkStart w:id="2" w:name="tw-target-text1"/>
      <w:bookmarkEnd w:id="2"/>
      <w:r>
        <w:rPr>
          <w:rFonts w:ascii="Times New Roman" w:hAnsi="Times New Roman"/>
          <w:color w:val="202124"/>
          <w:sz w:val="24"/>
          <w:szCs w:val="24"/>
          <w:lang w:val="ro-RO"/>
        </w:rPr>
        <w:t>Capacitatea de a permite utilizatorilor interni și externi să acceseze aplicația fără a descărca niciun software;</w:t>
      </w:r>
    </w:p>
    <w:p w14:paraId="0D355722" w14:textId="0B94A626" w:rsidR="007C5B8C" w:rsidRPr="00265B69" w:rsidRDefault="003D4832">
      <w:pPr>
        <w:pStyle w:val="PreformattedText"/>
        <w:numPr>
          <w:ilvl w:val="0"/>
          <w:numId w:val="2"/>
        </w:numPr>
      </w:pPr>
      <w:bookmarkStart w:id="3" w:name="tw-target-text2"/>
      <w:bookmarkEnd w:id="3"/>
      <w:r>
        <w:rPr>
          <w:rFonts w:ascii="Times New Roman" w:hAnsi="Times New Roman"/>
          <w:color w:val="202124"/>
          <w:sz w:val="24"/>
          <w:szCs w:val="24"/>
          <w:lang w:val="ro-RO"/>
        </w:rPr>
        <w:t>Abilitatea de a interacționa cu aplicația existentă de depozit de date.</w:t>
      </w:r>
    </w:p>
    <w:p w14:paraId="60B6B7B3" w14:textId="77777777" w:rsidR="00265B69" w:rsidRDefault="00265B69" w:rsidP="00265B69">
      <w:pPr>
        <w:pStyle w:val="PreformattedText"/>
        <w:ind w:left="432"/>
        <w:rPr>
          <w:rFonts w:hint="eastAsia"/>
        </w:rPr>
      </w:pPr>
    </w:p>
    <w:p w14:paraId="525C6268" w14:textId="77777777" w:rsidR="007C5B8C" w:rsidRDefault="003D4832">
      <w:pPr>
        <w:pStyle w:val="Heading2"/>
        <w:numPr>
          <w:ilvl w:val="0"/>
          <w:numId w:val="3"/>
        </w:numPr>
        <w:rPr>
          <w:lang w:val="fr-FR"/>
        </w:rPr>
      </w:pPr>
      <w:r>
        <w:rPr>
          <w:lang w:val="fr-FR"/>
        </w:rPr>
        <w:lastRenderedPageBreak/>
        <w:t xml:space="preserve">Minuta </w:t>
      </w:r>
      <w:proofErr w:type="spellStart"/>
      <w:r>
        <w:rPr>
          <w:lang w:val="fr-FR"/>
        </w:rPr>
        <w:t>fiecărei</w:t>
      </w:r>
      <w:proofErr w:type="spellEnd"/>
      <w:r>
        <w:rPr>
          <w:lang w:val="fr-FR"/>
        </w:rPr>
        <w:t xml:space="preserve"> </w:t>
      </w:r>
      <w:proofErr w:type="spellStart"/>
      <w:r>
        <w:rPr>
          <w:lang w:val="fr-FR"/>
        </w:rPr>
        <w:t>ședinte</w:t>
      </w:r>
      <w:proofErr w:type="spellEnd"/>
      <w:r>
        <w:rPr>
          <w:lang w:val="fr-FR"/>
        </w:rPr>
        <w:t xml:space="preserve"> online </w:t>
      </w:r>
      <w:proofErr w:type="spellStart"/>
      <w:r>
        <w:rPr>
          <w:lang w:val="fr-FR"/>
        </w:rPr>
        <w:t>și</w:t>
      </w:r>
      <w:proofErr w:type="spellEnd"/>
      <w:r>
        <w:rPr>
          <w:lang w:val="fr-FR"/>
        </w:rPr>
        <w:t xml:space="preserve"> </w:t>
      </w:r>
      <w:proofErr w:type="spellStart"/>
      <w:r>
        <w:rPr>
          <w:lang w:val="fr-FR"/>
        </w:rPr>
        <w:t>livrabile</w:t>
      </w:r>
      <w:proofErr w:type="spellEnd"/>
      <w:r>
        <w:rPr>
          <w:lang w:val="fr-FR"/>
        </w:rPr>
        <w:t xml:space="preserve"> </w:t>
      </w:r>
    </w:p>
    <w:tbl>
      <w:tblPr>
        <w:tblStyle w:val="TipTable"/>
        <w:tblW w:w="5000" w:type="pct"/>
        <w:shd w:val="clear" w:color="auto" w:fill="DEEAF6"/>
        <w:tblCellMar>
          <w:top w:w="0" w:type="dxa"/>
          <w:left w:w="108" w:type="dxa"/>
          <w:right w:w="108" w:type="dxa"/>
        </w:tblCellMar>
        <w:tblLook w:val="04A0" w:firstRow="1" w:lastRow="0" w:firstColumn="1" w:lastColumn="0" w:noHBand="0" w:noVBand="1"/>
      </w:tblPr>
      <w:tblGrid>
        <w:gridCol w:w="574"/>
        <w:gridCol w:w="8786"/>
      </w:tblGrid>
      <w:tr w:rsidR="007C5B8C" w14:paraId="48C109D6" w14:textId="77777777">
        <w:tc>
          <w:tcPr>
            <w:cnfStyle w:val="001000000000" w:firstRow="0" w:lastRow="0" w:firstColumn="1" w:lastColumn="0" w:oddVBand="0" w:evenVBand="0" w:oddHBand="0" w:evenHBand="0" w:firstRowFirstColumn="0" w:firstRowLastColumn="0" w:lastRowFirstColumn="0" w:lastRowLastColumn="0"/>
            <w:tcW w:w="574" w:type="dxa"/>
          </w:tcPr>
          <w:p w14:paraId="3D380C51" w14:textId="77777777" w:rsidR="007C5B8C" w:rsidRDefault="003D4832">
            <w:pPr>
              <w:spacing w:after="0" w:line="240" w:lineRule="auto"/>
            </w:pPr>
            <w:r>
              <w:rPr>
                <w:noProof/>
              </w:rPr>
              <mc:AlternateContent>
                <mc:Choice Requires="wpg">
                  <w:drawing>
                    <wp:inline distT="0" distB="0" distL="0" distR="0" wp14:anchorId="3962BFAE" wp14:editId="1C6058F8">
                      <wp:extent cx="143510" cy="143510"/>
                      <wp:effectExtent l="0" t="0" r="0" b="0"/>
                      <wp:docPr id="10" name="Group 10"/>
                      <wp:cNvGraphicFramePr/>
                      <a:graphic xmlns:a="http://schemas.openxmlformats.org/drawingml/2006/main">
                        <a:graphicData uri="http://schemas.microsoft.com/office/word/2010/wordprocessingGroup">
                          <wpg:wgp>
                            <wpg:cNvGrpSpPr/>
                            <wpg:grpSpPr>
                              <a:xfrm>
                                <a:off x="0" y="0"/>
                                <a:ext cx="142920" cy="142920"/>
                                <a:chOff x="0" y="0"/>
                                <a:chExt cx="0" cy="0"/>
                              </a:xfrm>
                            </wpg:grpSpPr>
                            <wps:wsp>
                              <wps:cNvPr id="11" name="Rectangle 11"/>
                              <wps:cNvSpPr/>
                              <wps:spPr>
                                <a:xfrm>
                                  <a:off x="0" y="0"/>
                                  <a:ext cx="142920" cy="142920"/>
                                </a:xfrm>
                                <a:prstGeom prst="rect">
                                  <a:avLst/>
                                </a:prstGeom>
                                <a:solidFill>
                                  <a:schemeClr val="accent1">
                                    <a:lumMod val="75000"/>
                                  </a:schemeClr>
                                </a:solidFill>
                                <a:ln>
                                  <a:noFill/>
                                </a:ln>
                              </wps:spPr>
                              <wps:style>
                                <a:lnRef idx="0">
                                  <a:scrgbClr r="0" g="0" b="0"/>
                                </a:lnRef>
                                <a:fillRef idx="0">
                                  <a:scrgbClr r="0" g="0" b="0"/>
                                </a:fillRef>
                                <a:effectRef idx="0">
                                  <a:scrgbClr r="0" g="0" b="0"/>
                                </a:effectRef>
                                <a:fontRef idx="minor"/>
                              </wps:style>
                              <wps:bodyPr/>
                            </wps:wsp>
                            <wps:wsp>
                              <wps:cNvPr id="12" name="Freeform: Shape 12"/>
                              <wps:cNvSpPr/>
                              <wps:spPr>
                                <a:xfrm>
                                  <a:off x="59760" y="22320"/>
                                  <a:ext cx="23400" cy="98280"/>
                                </a:xfrm>
                                <a:custGeom>
                                  <a:avLst/>
                                  <a:gdLst/>
                                  <a:ahLst/>
                                  <a:cxnLst/>
                                  <a:rect l="l" t="t"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id="shape_0" style="position:absolute;margin-left:0pt;margin-top:-11.3pt;width:11.25pt;height:11.25pt" coordorigin="0,-226" coordsize="225,225">
                      <v:rect id="shape_0" fillcolor="#2e75b6" stroked="f" style="position:absolute;left:0;top:-226;width:224;height:224;mso-position-vertical:top">
                        <w10:wrap type="none"/>
                        <v:fill o:detectmouseclick="t" type="solid" color2="#d18a49"/>
                        <v:stroke color="#3465a4" joinstyle="round" endcap="flat"/>
                      </v:rect>
                    </v:group>
                  </w:pict>
                </mc:Fallback>
              </mc:AlternateContent>
            </w:r>
          </w:p>
        </w:tc>
        <w:tc>
          <w:tcPr>
            <w:tcW w:w="8785" w:type="dxa"/>
          </w:tcPr>
          <w:p w14:paraId="2A3D65C8" w14:textId="77777777" w:rsidR="007C5B8C" w:rsidRDefault="003D4832">
            <w:pPr>
              <w:pStyle w:val="TipText"/>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Se </w:t>
            </w:r>
            <w:proofErr w:type="spellStart"/>
            <w:r>
              <w:rPr>
                <w:rFonts w:ascii="Times New Roman" w:hAnsi="Times New Roman"/>
                <w:sz w:val="24"/>
                <w:szCs w:val="24"/>
              </w:rPr>
              <w:t>vor</w:t>
            </w:r>
            <w:proofErr w:type="spellEnd"/>
            <w:r>
              <w:rPr>
                <w:rFonts w:ascii="Times New Roman" w:hAnsi="Times New Roman"/>
                <w:sz w:val="24"/>
                <w:szCs w:val="24"/>
              </w:rPr>
              <w:t xml:space="preserve"> </w:t>
            </w:r>
            <w:proofErr w:type="spellStart"/>
            <w:r>
              <w:rPr>
                <w:rFonts w:ascii="Times New Roman" w:hAnsi="Times New Roman"/>
                <w:sz w:val="24"/>
                <w:szCs w:val="24"/>
              </w:rPr>
              <w:t>trece</w:t>
            </w:r>
            <w:proofErr w:type="spellEnd"/>
            <w:r>
              <w:rPr>
                <w:rFonts w:ascii="Times New Roman" w:hAnsi="Times New Roman"/>
                <w:sz w:val="24"/>
                <w:szCs w:val="24"/>
              </w:rPr>
              <w:t xml:space="preserve"> </w:t>
            </w:r>
            <w:proofErr w:type="spellStart"/>
            <w:r>
              <w:rPr>
                <w:rFonts w:ascii="Times New Roman" w:hAnsi="Times New Roman"/>
                <w:sz w:val="24"/>
                <w:szCs w:val="24"/>
              </w:rPr>
              <w:t>rezultatele</w:t>
            </w:r>
            <w:proofErr w:type="spellEnd"/>
            <w:r>
              <w:rPr>
                <w:rFonts w:ascii="Times New Roman" w:hAnsi="Times New Roman"/>
                <w:sz w:val="24"/>
                <w:szCs w:val="24"/>
              </w:rPr>
              <w:t xml:space="preserve"> </w:t>
            </w:r>
            <w:proofErr w:type="spellStart"/>
            <w:r>
              <w:rPr>
                <w:rFonts w:ascii="Times New Roman" w:hAnsi="Times New Roman"/>
                <w:sz w:val="24"/>
                <w:szCs w:val="24"/>
              </w:rPr>
              <w:t>discuțiilor</w:t>
            </w:r>
            <w:proofErr w:type="spellEnd"/>
            <w:r>
              <w:rPr>
                <w:rFonts w:ascii="Times New Roman" w:hAnsi="Times New Roman"/>
                <w:sz w:val="24"/>
                <w:szCs w:val="24"/>
              </w:rPr>
              <w:t xml:space="preserve"> on-line </w:t>
            </w:r>
            <w:proofErr w:type="spellStart"/>
            <w:r>
              <w:rPr>
                <w:rFonts w:ascii="Times New Roman" w:hAnsi="Times New Roman"/>
                <w:sz w:val="24"/>
                <w:szCs w:val="24"/>
              </w:rPr>
              <w:t>referitoare</w:t>
            </w:r>
            <w:proofErr w:type="spellEnd"/>
            <w:r>
              <w:rPr>
                <w:rFonts w:ascii="Times New Roman" w:hAnsi="Times New Roman"/>
                <w:sz w:val="24"/>
                <w:szCs w:val="24"/>
              </w:rPr>
              <w:t xml:space="preserve"> la </w:t>
            </w:r>
            <w:proofErr w:type="spellStart"/>
            <w:r>
              <w:rPr>
                <w:rFonts w:ascii="Times New Roman" w:hAnsi="Times New Roman"/>
                <w:sz w:val="24"/>
                <w:szCs w:val="24"/>
              </w:rPr>
              <w:t>proiecte</w:t>
            </w:r>
            <w:proofErr w:type="spellEnd"/>
            <w:r>
              <w:rPr>
                <w:rFonts w:ascii="Times New Roman" w:hAnsi="Times New Roman"/>
                <w:sz w:val="24"/>
                <w:szCs w:val="24"/>
              </w:rPr>
              <w:t xml:space="preserve">, cu </w:t>
            </w:r>
            <w:proofErr w:type="spellStart"/>
            <w:r>
              <w:rPr>
                <w:rFonts w:ascii="Times New Roman" w:hAnsi="Times New Roman"/>
                <w:sz w:val="24"/>
                <w:szCs w:val="24"/>
              </w:rPr>
              <w:t>identificarea</w:t>
            </w:r>
            <w:proofErr w:type="spellEnd"/>
            <w:r>
              <w:rPr>
                <w:rFonts w:ascii="Times New Roman" w:hAnsi="Times New Roman"/>
                <w:sz w:val="24"/>
                <w:szCs w:val="24"/>
              </w:rPr>
              <w:t xml:space="preserve"> </w:t>
            </w:r>
            <w:proofErr w:type="spellStart"/>
            <w:r>
              <w:rPr>
                <w:rFonts w:ascii="Times New Roman" w:hAnsi="Times New Roman"/>
                <w:sz w:val="24"/>
                <w:szCs w:val="24"/>
              </w:rPr>
              <w:t>fiecărei</w:t>
            </w:r>
            <w:proofErr w:type="spellEnd"/>
            <w:r>
              <w:rPr>
                <w:rFonts w:ascii="Times New Roman" w:hAnsi="Times New Roman"/>
                <w:sz w:val="24"/>
                <w:szCs w:val="24"/>
              </w:rPr>
              <w:t xml:space="preserve"> </w:t>
            </w:r>
            <w:proofErr w:type="spellStart"/>
            <w:r>
              <w:rPr>
                <w:rFonts w:ascii="Times New Roman" w:hAnsi="Times New Roman"/>
                <w:sz w:val="24"/>
                <w:szCs w:val="24"/>
              </w:rPr>
              <w:t>probleme</w:t>
            </w:r>
            <w:proofErr w:type="spellEnd"/>
            <w:r>
              <w:rPr>
                <w:rFonts w:ascii="Times New Roman" w:hAnsi="Times New Roman"/>
                <w:sz w:val="24"/>
                <w:szCs w:val="24"/>
              </w:rPr>
              <w:t xml:space="preserve"> precum </w:t>
            </w:r>
            <w:proofErr w:type="spellStart"/>
            <w:r>
              <w:rPr>
                <w:rFonts w:ascii="Times New Roman" w:hAnsi="Times New Roman"/>
                <w:sz w:val="24"/>
                <w:szCs w:val="24"/>
              </w:rPr>
              <w:t>și</w:t>
            </w:r>
            <w:proofErr w:type="spellEnd"/>
            <w:r>
              <w:rPr>
                <w:rFonts w:ascii="Times New Roman" w:hAnsi="Times New Roman"/>
                <w:sz w:val="24"/>
                <w:szCs w:val="24"/>
              </w:rPr>
              <w:t xml:space="preserve"> </w:t>
            </w:r>
            <w:proofErr w:type="spellStart"/>
            <w:r>
              <w:rPr>
                <w:rFonts w:ascii="Times New Roman" w:hAnsi="Times New Roman"/>
                <w:sz w:val="24"/>
                <w:szCs w:val="24"/>
              </w:rPr>
              <w:t>soluțiile</w:t>
            </w:r>
            <w:proofErr w:type="spellEnd"/>
            <w:r>
              <w:rPr>
                <w:rFonts w:ascii="Times New Roman" w:hAnsi="Times New Roman"/>
                <w:sz w:val="24"/>
                <w:szCs w:val="24"/>
              </w:rPr>
              <w:t xml:space="preserve"> </w:t>
            </w:r>
            <w:proofErr w:type="spellStart"/>
            <w:r>
              <w:rPr>
                <w:rFonts w:ascii="Times New Roman" w:hAnsi="Times New Roman"/>
                <w:sz w:val="24"/>
                <w:szCs w:val="24"/>
              </w:rPr>
              <w:t>identificate</w:t>
            </w:r>
            <w:proofErr w:type="spellEnd"/>
            <w:r>
              <w:rPr>
                <w:rFonts w:ascii="Times New Roman" w:hAnsi="Times New Roman"/>
                <w:sz w:val="24"/>
                <w:szCs w:val="24"/>
              </w:rPr>
              <w:t xml:space="preserve"> </w:t>
            </w:r>
            <w:proofErr w:type="spellStart"/>
            <w:r>
              <w:rPr>
                <w:rFonts w:ascii="Times New Roman" w:hAnsi="Times New Roman"/>
                <w:sz w:val="24"/>
                <w:szCs w:val="24"/>
              </w:rPr>
              <w:t>pentru</w:t>
            </w:r>
            <w:proofErr w:type="spellEnd"/>
            <w:r>
              <w:rPr>
                <w:rFonts w:ascii="Times New Roman" w:hAnsi="Times New Roman"/>
                <w:sz w:val="24"/>
                <w:szCs w:val="24"/>
              </w:rPr>
              <w:t xml:space="preserve"> </w:t>
            </w:r>
            <w:proofErr w:type="spellStart"/>
            <w:r>
              <w:rPr>
                <w:rFonts w:ascii="Times New Roman" w:hAnsi="Times New Roman"/>
                <w:sz w:val="24"/>
                <w:szCs w:val="24"/>
              </w:rPr>
              <w:t>rezolvarea</w:t>
            </w:r>
            <w:proofErr w:type="spellEnd"/>
            <w:r>
              <w:rPr>
                <w:rFonts w:ascii="Times New Roman" w:hAnsi="Times New Roman"/>
                <w:sz w:val="24"/>
                <w:szCs w:val="24"/>
              </w:rPr>
              <w:t xml:space="preserve"> lor.</w:t>
            </w:r>
          </w:p>
          <w:p w14:paraId="107661C8" w14:textId="77777777" w:rsidR="007C5B8C" w:rsidRDefault="003D4832">
            <w:pPr>
              <w:pStyle w:val="TipText"/>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Se </w:t>
            </w:r>
            <w:proofErr w:type="spellStart"/>
            <w:r>
              <w:rPr>
                <w:rFonts w:ascii="Times New Roman" w:hAnsi="Times New Roman"/>
                <w:sz w:val="24"/>
                <w:szCs w:val="24"/>
              </w:rPr>
              <w:t>vor</w:t>
            </w:r>
            <w:proofErr w:type="spellEnd"/>
            <w:r>
              <w:rPr>
                <w:rFonts w:ascii="Times New Roman" w:hAnsi="Times New Roman"/>
                <w:sz w:val="24"/>
                <w:szCs w:val="24"/>
              </w:rPr>
              <w:t xml:space="preserve"> </w:t>
            </w:r>
            <w:proofErr w:type="spellStart"/>
            <w:r>
              <w:rPr>
                <w:rFonts w:ascii="Times New Roman" w:hAnsi="Times New Roman"/>
                <w:sz w:val="24"/>
                <w:szCs w:val="24"/>
              </w:rPr>
              <w:t>trece</w:t>
            </w:r>
            <w:proofErr w:type="spellEnd"/>
            <w:r>
              <w:rPr>
                <w:rFonts w:ascii="Times New Roman" w:hAnsi="Times New Roman"/>
                <w:sz w:val="24"/>
                <w:szCs w:val="24"/>
              </w:rPr>
              <w:t xml:space="preserve"> </w:t>
            </w:r>
            <w:proofErr w:type="spellStart"/>
            <w:r>
              <w:rPr>
                <w:rFonts w:ascii="Times New Roman" w:hAnsi="Times New Roman"/>
                <w:sz w:val="24"/>
                <w:szCs w:val="24"/>
              </w:rPr>
              <w:t>atât</w:t>
            </w:r>
            <w:proofErr w:type="spellEnd"/>
            <w:r>
              <w:rPr>
                <w:rFonts w:ascii="Times New Roman" w:hAnsi="Times New Roman"/>
                <w:sz w:val="24"/>
                <w:szCs w:val="24"/>
              </w:rPr>
              <w:t xml:space="preserve"> </w:t>
            </w:r>
            <w:proofErr w:type="spellStart"/>
            <w:r>
              <w:rPr>
                <w:rFonts w:ascii="Times New Roman" w:hAnsi="Times New Roman"/>
                <w:sz w:val="24"/>
                <w:szCs w:val="24"/>
              </w:rPr>
              <w:t>problemele</w:t>
            </w:r>
            <w:proofErr w:type="spellEnd"/>
            <w:r>
              <w:rPr>
                <w:rFonts w:ascii="Times New Roman" w:hAnsi="Times New Roman"/>
                <w:sz w:val="24"/>
                <w:szCs w:val="24"/>
              </w:rPr>
              <w:t xml:space="preserve"> </w:t>
            </w:r>
            <w:proofErr w:type="spellStart"/>
            <w:r>
              <w:rPr>
                <w:rFonts w:ascii="Times New Roman" w:hAnsi="Times New Roman"/>
                <w:sz w:val="24"/>
                <w:szCs w:val="24"/>
              </w:rPr>
              <w:t>întâlnite</w:t>
            </w:r>
            <w:proofErr w:type="spellEnd"/>
            <w:r>
              <w:rPr>
                <w:rFonts w:ascii="Times New Roman" w:hAnsi="Times New Roman"/>
                <w:sz w:val="24"/>
                <w:szCs w:val="24"/>
              </w:rPr>
              <w:t xml:space="preserve"> de </w:t>
            </w:r>
            <w:proofErr w:type="spellStart"/>
            <w:r>
              <w:rPr>
                <w:rFonts w:ascii="Times New Roman" w:hAnsi="Times New Roman"/>
                <w:sz w:val="24"/>
                <w:szCs w:val="24"/>
              </w:rPr>
              <w:t>către</w:t>
            </w:r>
            <w:proofErr w:type="spellEnd"/>
            <w:r>
              <w:rPr>
                <w:rFonts w:ascii="Times New Roman" w:hAnsi="Times New Roman"/>
                <w:sz w:val="24"/>
                <w:szCs w:val="24"/>
              </w:rPr>
              <w:t xml:space="preserve"> student </w:t>
            </w:r>
            <w:proofErr w:type="spellStart"/>
            <w:r>
              <w:rPr>
                <w:rFonts w:ascii="Times New Roman" w:hAnsi="Times New Roman"/>
                <w:sz w:val="24"/>
                <w:szCs w:val="24"/>
              </w:rPr>
              <w:t>și</w:t>
            </w:r>
            <w:proofErr w:type="spellEnd"/>
            <w:r>
              <w:rPr>
                <w:rFonts w:ascii="Times New Roman" w:hAnsi="Times New Roman"/>
                <w:sz w:val="24"/>
                <w:szCs w:val="24"/>
              </w:rPr>
              <w:t xml:space="preserve"> </w:t>
            </w:r>
            <w:proofErr w:type="spellStart"/>
            <w:r>
              <w:rPr>
                <w:rFonts w:ascii="Times New Roman" w:hAnsi="Times New Roman"/>
                <w:sz w:val="24"/>
                <w:szCs w:val="24"/>
              </w:rPr>
              <w:t>modul</w:t>
            </w:r>
            <w:proofErr w:type="spellEnd"/>
            <w:r>
              <w:rPr>
                <w:rFonts w:ascii="Times New Roman" w:hAnsi="Times New Roman"/>
                <w:sz w:val="24"/>
                <w:szCs w:val="24"/>
              </w:rPr>
              <w:t xml:space="preserve"> </w:t>
            </w:r>
            <w:proofErr w:type="spellStart"/>
            <w:r>
              <w:rPr>
                <w:rFonts w:ascii="Times New Roman" w:hAnsi="Times New Roman"/>
                <w:sz w:val="24"/>
                <w:szCs w:val="24"/>
              </w:rPr>
              <w:t>în</w:t>
            </w:r>
            <w:proofErr w:type="spellEnd"/>
            <w:r>
              <w:rPr>
                <w:rFonts w:ascii="Times New Roman" w:hAnsi="Times New Roman"/>
                <w:sz w:val="24"/>
                <w:szCs w:val="24"/>
              </w:rPr>
              <w:t xml:space="preserve"> care le-a </w:t>
            </w:r>
            <w:proofErr w:type="spellStart"/>
            <w:r>
              <w:rPr>
                <w:rFonts w:ascii="Times New Roman" w:hAnsi="Times New Roman"/>
                <w:sz w:val="24"/>
                <w:szCs w:val="24"/>
              </w:rPr>
              <w:t>abordat</w:t>
            </w:r>
            <w:proofErr w:type="spellEnd"/>
            <w:r>
              <w:rPr>
                <w:rFonts w:ascii="Times New Roman" w:hAnsi="Times New Roman"/>
                <w:sz w:val="24"/>
                <w:szCs w:val="24"/>
              </w:rPr>
              <w:t xml:space="preserve"> </w:t>
            </w:r>
            <w:proofErr w:type="spellStart"/>
            <w:r>
              <w:rPr>
                <w:rFonts w:ascii="Times New Roman" w:hAnsi="Times New Roman"/>
                <w:sz w:val="24"/>
                <w:szCs w:val="24"/>
              </w:rPr>
              <w:t>spre</w:t>
            </w:r>
            <w:proofErr w:type="spellEnd"/>
            <w:r>
              <w:rPr>
                <w:rFonts w:ascii="Times New Roman" w:hAnsi="Times New Roman"/>
                <w:sz w:val="24"/>
                <w:szCs w:val="24"/>
              </w:rPr>
              <w:t xml:space="preserve"> </w:t>
            </w:r>
            <w:proofErr w:type="spellStart"/>
            <w:r>
              <w:rPr>
                <w:rFonts w:ascii="Times New Roman" w:hAnsi="Times New Roman"/>
                <w:sz w:val="24"/>
                <w:szCs w:val="24"/>
              </w:rPr>
              <w:t>rezolvare</w:t>
            </w:r>
            <w:proofErr w:type="spellEnd"/>
            <w:r>
              <w:rPr>
                <w:rFonts w:ascii="Times New Roman" w:hAnsi="Times New Roman"/>
                <w:sz w:val="24"/>
                <w:szCs w:val="24"/>
              </w:rPr>
              <w:t>.</w:t>
            </w:r>
          </w:p>
          <w:p w14:paraId="2891EB02" w14:textId="77777777" w:rsidR="007C5B8C" w:rsidRDefault="003D4832">
            <w:pPr>
              <w:pStyle w:val="PreformattedText"/>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iCs/>
                <w:color w:val="202124"/>
                <w:sz w:val="24"/>
                <w:szCs w:val="24"/>
                <w:lang w:val="ro-RO"/>
              </w:rPr>
            </w:pPr>
            <w:bookmarkStart w:id="4" w:name="tw-target-text3"/>
            <w:bookmarkEnd w:id="4"/>
            <w:r>
              <w:rPr>
                <w:rFonts w:ascii="Times New Roman" w:hAnsi="Times New Roman"/>
                <w:i/>
                <w:iCs/>
                <w:color w:val="202124"/>
                <w:sz w:val="24"/>
                <w:szCs w:val="24"/>
                <w:lang w:val="ro-RO"/>
              </w:rPr>
              <w:t>Enumerați agențiile, părțile interesate sau diviziunile care vor fi afectate de acest proiect și descrieți cum vor fi afectate de proiect.</w:t>
            </w:r>
          </w:p>
          <w:p w14:paraId="00F16BCB" w14:textId="77777777" w:rsidR="007C5B8C" w:rsidRDefault="007C5B8C">
            <w:pPr>
              <w:pStyle w:val="TipText"/>
              <w:spacing w:after="0" w:line="240" w:lineRule="auto"/>
              <w:cnfStyle w:val="000000000000" w:firstRow="0" w:lastRow="0" w:firstColumn="0" w:lastColumn="0" w:oddVBand="0" w:evenVBand="0" w:oddHBand="0" w:evenHBand="0" w:firstRowFirstColumn="0" w:firstRowLastColumn="0" w:lastRowFirstColumn="0" w:lastRowLastColumn="0"/>
            </w:pPr>
          </w:p>
        </w:tc>
      </w:tr>
    </w:tbl>
    <w:p w14:paraId="30A32E56" w14:textId="77777777" w:rsidR="007C5B8C" w:rsidRDefault="003D4832">
      <w:proofErr w:type="spellStart"/>
      <w:r>
        <w:t>Exemplu</w:t>
      </w:r>
      <w:proofErr w:type="spellEnd"/>
      <w:r>
        <w:t xml:space="preserve">: </w:t>
      </w:r>
    </w:p>
    <w:tbl>
      <w:tblPr>
        <w:tblStyle w:val="ProjectScopeTable"/>
        <w:tblW w:w="9350" w:type="dxa"/>
        <w:tblCellMar>
          <w:left w:w="108" w:type="dxa"/>
          <w:right w:w="108" w:type="dxa"/>
        </w:tblCellMar>
        <w:tblLook w:val="04A0" w:firstRow="1" w:lastRow="0" w:firstColumn="1" w:lastColumn="0" w:noHBand="0" w:noVBand="1"/>
      </w:tblPr>
      <w:tblGrid>
        <w:gridCol w:w="3116"/>
        <w:gridCol w:w="3112"/>
        <w:gridCol w:w="3122"/>
      </w:tblGrid>
      <w:tr w:rsidR="007C5B8C" w14:paraId="04FD9D4D" w14:textId="77777777" w:rsidTr="007C5B8C">
        <w:trPr>
          <w:cnfStyle w:val="100000000000" w:firstRow="1" w:lastRow="0" w:firstColumn="0" w:lastColumn="0" w:oddVBand="0" w:evenVBand="0" w:oddHBand="0" w:evenHBand="0" w:firstRowFirstColumn="0" w:firstRowLastColumn="0" w:lastRowFirstColumn="0" w:lastRowLastColumn="0"/>
        </w:trPr>
        <w:tc>
          <w:tcPr>
            <w:tcW w:w="3116" w:type="dxa"/>
          </w:tcPr>
          <w:p w14:paraId="7F356524" w14:textId="77777777" w:rsidR="007C5B8C" w:rsidRDefault="003D4832">
            <w:pPr>
              <w:keepNext/>
              <w:spacing w:after="120" w:line="240" w:lineRule="auto"/>
            </w:pPr>
            <w:r>
              <w:t xml:space="preserve">Data </w:t>
            </w:r>
            <w:proofErr w:type="spellStart"/>
            <w:r>
              <w:t>minutei</w:t>
            </w:r>
            <w:proofErr w:type="spellEnd"/>
          </w:p>
        </w:tc>
        <w:tc>
          <w:tcPr>
            <w:tcW w:w="3112" w:type="dxa"/>
          </w:tcPr>
          <w:p w14:paraId="3E76165B" w14:textId="77777777" w:rsidR="007C5B8C" w:rsidRDefault="003D4832">
            <w:pPr>
              <w:keepNext/>
              <w:spacing w:after="120" w:line="240" w:lineRule="auto"/>
            </w:pPr>
            <w:proofErr w:type="spellStart"/>
            <w:r>
              <w:t>Probleme</w:t>
            </w:r>
            <w:proofErr w:type="spellEnd"/>
          </w:p>
        </w:tc>
        <w:tc>
          <w:tcPr>
            <w:tcW w:w="3122" w:type="dxa"/>
          </w:tcPr>
          <w:p w14:paraId="534479B3" w14:textId="77777777" w:rsidR="007C5B8C" w:rsidRDefault="003D4832">
            <w:pPr>
              <w:keepNext/>
              <w:spacing w:after="120" w:line="240" w:lineRule="auto"/>
            </w:pPr>
            <w:proofErr w:type="spellStart"/>
            <w:r>
              <w:t>Soluții</w:t>
            </w:r>
            <w:proofErr w:type="spellEnd"/>
            <w:r>
              <w:t xml:space="preserve"> de </w:t>
            </w:r>
            <w:proofErr w:type="spellStart"/>
            <w:r>
              <w:t>rezolvare</w:t>
            </w:r>
            <w:proofErr w:type="spellEnd"/>
          </w:p>
        </w:tc>
      </w:tr>
      <w:tr w:rsidR="007C5B8C" w14:paraId="25F2756F" w14:textId="77777777" w:rsidTr="007C5B8C">
        <w:tc>
          <w:tcPr>
            <w:tcW w:w="3116" w:type="dxa"/>
            <w:shd w:val="clear" w:color="auto" w:fill="auto"/>
          </w:tcPr>
          <w:p w14:paraId="10883B36" w14:textId="3528759F" w:rsidR="00265B69" w:rsidRDefault="00265B69">
            <w:pPr>
              <w:spacing w:after="120" w:line="240" w:lineRule="auto"/>
            </w:pPr>
            <w:r>
              <w:t>12.3.2021</w:t>
            </w:r>
          </w:p>
        </w:tc>
        <w:tc>
          <w:tcPr>
            <w:tcW w:w="3112" w:type="dxa"/>
            <w:shd w:val="clear" w:color="auto" w:fill="auto"/>
          </w:tcPr>
          <w:p w14:paraId="55544ED9" w14:textId="77777777" w:rsidR="007C5B8C" w:rsidRDefault="007C5B8C">
            <w:pPr>
              <w:spacing w:after="120" w:line="240" w:lineRule="auto"/>
            </w:pPr>
          </w:p>
        </w:tc>
        <w:tc>
          <w:tcPr>
            <w:tcW w:w="3122" w:type="dxa"/>
            <w:shd w:val="clear" w:color="auto" w:fill="auto"/>
          </w:tcPr>
          <w:p w14:paraId="1E61B892" w14:textId="77777777" w:rsidR="007C5B8C" w:rsidRDefault="007C5B8C">
            <w:pPr>
              <w:spacing w:after="120" w:line="240" w:lineRule="auto"/>
            </w:pPr>
          </w:p>
        </w:tc>
      </w:tr>
      <w:tr w:rsidR="007C5B8C" w14:paraId="6C2C1F5F" w14:textId="77777777" w:rsidTr="007C5B8C">
        <w:tc>
          <w:tcPr>
            <w:tcW w:w="3116" w:type="dxa"/>
            <w:shd w:val="clear" w:color="auto" w:fill="auto"/>
          </w:tcPr>
          <w:p w14:paraId="618FE63C" w14:textId="77777777" w:rsidR="007C5B8C" w:rsidRDefault="007C5B8C">
            <w:pPr>
              <w:spacing w:after="120" w:line="240" w:lineRule="auto"/>
            </w:pPr>
          </w:p>
        </w:tc>
        <w:tc>
          <w:tcPr>
            <w:tcW w:w="3112" w:type="dxa"/>
            <w:shd w:val="clear" w:color="auto" w:fill="auto"/>
          </w:tcPr>
          <w:p w14:paraId="68806D80" w14:textId="77777777" w:rsidR="007C5B8C" w:rsidRDefault="007C5B8C">
            <w:pPr>
              <w:spacing w:after="120" w:line="240" w:lineRule="auto"/>
            </w:pPr>
          </w:p>
        </w:tc>
        <w:tc>
          <w:tcPr>
            <w:tcW w:w="3122" w:type="dxa"/>
            <w:shd w:val="clear" w:color="auto" w:fill="auto"/>
          </w:tcPr>
          <w:p w14:paraId="21F5C24F" w14:textId="77777777" w:rsidR="007C5B8C" w:rsidRDefault="007C5B8C">
            <w:pPr>
              <w:spacing w:after="120" w:line="240" w:lineRule="auto"/>
            </w:pPr>
          </w:p>
        </w:tc>
      </w:tr>
    </w:tbl>
    <w:p w14:paraId="73BC7512" w14:textId="77777777" w:rsidR="007C5B8C" w:rsidRDefault="007C5B8C"/>
    <w:tbl>
      <w:tblPr>
        <w:tblStyle w:val="ProjectScopeTable"/>
        <w:tblW w:w="6233" w:type="dxa"/>
        <w:tblCellMar>
          <w:left w:w="108" w:type="dxa"/>
          <w:right w:w="108" w:type="dxa"/>
        </w:tblCellMar>
        <w:tblLook w:val="04A0" w:firstRow="1" w:lastRow="0" w:firstColumn="1" w:lastColumn="0" w:noHBand="0" w:noVBand="1"/>
      </w:tblPr>
      <w:tblGrid>
        <w:gridCol w:w="3116"/>
        <w:gridCol w:w="3117"/>
      </w:tblGrid>
      <w:tr w:rsidR="007C5B8C" w14:paraId="4E6C7F24" w14:textId="77777777" w:rsidTr="007C5B8C">
        <w:trPr>
          <w:cnfStyle w:val="100000000000" w:firstRow="1" w:lastRow="0" w:firstColumn="0" w:lastColumn="0" w:oddVBand="0" w:evenVBand="0" w:oddHBand="0" w:evenHBand="0" w:firstRowFirstColumn="0" w:firstRowLastColumn="0" w:lastRowFirstColumn="0" w:lastRowLastColumn="0"/>
        </w:trPr>
        <w:tc>
          <w:tcPr>
            <w:tcW w:w="3116" w:type="dxa"/>
          </w:tcPr>
          <w:p w14:paraId="1FE43398" w14:textId="77777777" w:rsidR="007C5B8C" w:rsidRDefault="003D4832">
            <w:pPr>
              <w:keepNext/>
              <w:spacing w:after="120" w:line="240" w:lineRule="auto"/>
            </w:pPr>
            <w:r>
              <w:t xml:space="preserve">Data </w:t>
            </w:r>
            <w:proofErr w:type="spellStart"/>
            <w:r>
              <w:t>livrabilului</w:t>
            </w:r>
            <w:proofErr w:type="spellEnd"/>
          </w:p>
        </w:tc>
        <w:tc>
          <w:tcPr>
            <w:tcW w:w="3116" w:type="dxa"/>
          </w:tcPr>
          <w:p w14:paraId="109C1208" w14:textId="77777777" w:rsidR="007C5B8C" w:rsidRDefault="003D4832">
            <w:pPr>
              <w:keepNext/>
              <w:spacing w:after="120" w:line="240" w:lineRule="auto"/>
            </w:pPr>
            <w:proofErr w:type="spellStart"/>
            <w:r>
              <w:t>Cuprinsul</w:t>
            </w:r>
            <w:proofErr w:type="spellEnd"/>
            <w:r>
              <w:t xml:space="preserve"> </w:t>
            </w:r>
            <w:proofErr w:type="spellStart"/>
            <w:r>
              <w:t>livrabilului</w:t>
            </w:r>
            <w:proofErr w:type="spellEnd"/>
          </w:p>
        </w:tc>
      </w:tr>
      <w:tr w:rsidR="007C5B8C" w14:paraId="5897B575" w14:textId="77777777" w:rsidTr="007C5B8C">
        <w:tc>
          <w:tcPr>
            <w:tcW w:w="3116" w:type="dxa"/>
            <w:shd w:val="clear" w:color="auto" w:fill="auto"/>
          </w:tcPr>
          <w:p w14:paraId="335677CC" w14:textId="77777777" w:rsidR="007C5B8C" w:rsidRDefault="007C5B8C">
            <w:pPr>
              <w:spacing w:after="120" w:line="240" w:lineRule="auto"/>
            </w:pPr>
          </w:p>
        </w:tc>
        <w:tc>
          <w:tcPr>
            <w:tcW w:w="3116" w:type="dxa"/>
            <w:shd w:val="clear" w:color="auto" w:fill="auto"/>
          </w:tcPr>
          <w:p w14:paraId="173EA048" w14:textId="77777777" w:rsidR="007C5B8C" w:rsidRDefault="007C5B8C">
            <w:pPr>
              <w:spacing w:after="120" w:line="240" w:lineRule="auto"/>
            </w:pPr>
          </w:p>
        </w:tc>
      </w:tr>
      <w:tr w:rsidR="007C5B8C" w14:paraId="219B803F" w14:textId="77777777" w:rsidTr="007C5B8C">
        <w:tc>
          <w:tcPr>
            <w:tcW w:w="3116" w:type="dxa"/>
            <w:shd w:val="clear" w:color="auto" w:fill="auto"/>
          </w:tcPr>
          <w:p w14:paraId="4F193866" w14:textId="77777777" w:rsidR="007C5B8C" w:rsidRDefault="007C5B8C">
            <w:pPr>
              <w:spacing w:after="120" w:line="240" w:lineRule="auto"/>
            </w:pPr>
          </w:p>
        </w:tc>
        <w:tc>
          <w:tcPr>
            <w:tcW w:w="3116" w:type="dxa"/>
            <w:shd w:val="clear" w:color="auto" w:fill="auto"/>
          </w:tcPr>
          <w:p w14:paraId="1595744E" w14:textId="77777777" w:rsidR="007C5B8C" w:rsidRDefault="007C5B8C">
            <w:pPr>
              <w:spacing w:after="120" w:line="240" w:lineRule="auto"/>
            </w:pPr>
          </w:p>
        </w:tc>
      </w:tr>
    </w:tbl>
    <w:p w14:paraId="6593B54B" w14:textId="77777777" w:rsidR="007C5B8C" w:rsidRDefault="007C5B8C"/>
    <w:p w14:paraId="4BFBCA51" w14:textId="77777777" w:rsidR="007C5B8C" w:rsidRDefault="003D4832">
      <w:pPr>
        <w:pStyle w:val="Heading2"/>
        <w:numPr>
          <w:ilvl w:val="0"/>
          <w:numId w:val="3"/>
        </w:numPr>
        <w:rPr>
          <w:lang w:val="fr-FR"/>
        </w:rPr>
      </w:pPr>
      <w:proofErr w:type="spellStart"/>
      <w:r>
        <w:rPr>
          <w:lang w:val="fr-FR"/>
        </w:rPr>
        <w:t>Modalități</w:t>
      </w:r>
      <w:proofErr w:type="spellEnd"/>
      <w:r>
        <w:rPr>
          <w:lang w:val="fr-FR"/>
        </w:rPr>
        <w:t xml:space="preserve"> de </w:t>
      </w:r>
      <w:proofErr w:type="spellStart"/>
      <w:r>
        <w:rPr>
          <w:lang w:val="fr-FR"/>
        </w:rPr>
        <w:t>implementare</w:t>
      </w:r>
      <w:proofErr w:type="spellEnd"/>
    </w:p>
    <w:tbl>
      <w:tblPr>
        <w:tblStyle w:val="TipTable"/>
        <w:tblW w:w="5000" w:type="pct"/>
        <w:shd w:val="clear" w:color="auto" w:fill="DEEAF6"/>
        <w:tblCellMar>
          <w:top w:w="0" w:type="dxa"/>
          <w:left w:w="108" w:type="dxa"/>
          <w:right w:w="108" w:type="dxa"/>
        </w:tblCellMar>
        <w:tblLook w:val="04A0" w:firstRow="1" w:lastRow="0" w:firstColumn="1" w:lastColumn="0" w:noHBand="0" w:noVBand="1"/>
      </w:tblPr>
      <w:tblGrid>
        <w:gridCol w:w="574"/>
        <w:gridCol w:w="8786"/>
      </w:tblGrid>
      <w:tr w:rsidR="007C5B8C" w14:paraId="6EC16884" w14:textId="77777777">
        <w:tc>
          <w:tcPr>
            <w:cnfStyle w:val="001000000000" w:firstRow="0" w:lastRow="0" w:firstColumn="1" w:lastColumn="0" w:oddVBand="0" w:evenVBand="0" w:oddHBand="0" w:evenHBand="0" w:firstRowFirstColumn="0" w:firstRowLastColumn="0" w:lastRowFirstColumn="0" w:lastRowLastColumn="0"/>
            <w:tcW w:w="574" w:type="dxa"/>
          </w:tcPr>
          <w:p w14:paraId="158D5993" w14:textId="77777777" w:rsidR="007C5B8C" w:rsidRDefault="003D4832">
            <w:pPr>
              <w:spacing w:after="0" w:line="240" w:lineRule="auto"/>
            </w:pPr>
            <w:r>
              <w:rPr>
                <w:noProof/>
              </w:rPr>
              <mc:AlternateContent>
                <mc:Choice Requires="wpg">
                  <w:drawing>
                    <wp:inline distT="0" distB="0" distL="0" distR="0" wp14:anchorId="3AB196C7" wp14:editId="49F225C9">
                      <wp:extent cx="143510" cy="143510"/>
                      <wp:effectExtent l="0" t="0" r="0" b="0"/>
                      <wp:docPr id="13" name="Group 13"/>
                      <wp:cNvGraphicFramePr/>
                      <a:graphic xmlns:a="http://schemas.openxmlformats.org/drawingml/2006/main">
                        <a:graphicData uri="http://schemas.microsoft.com/office/word/2010/wordprocessingGroup">
                          <wpg:wgp>
                            <wpg:cNvGrpSpPr/>
                            <wpg:grpSpPr>
                              <a:xfrm>
                                <a:off x="0" y="0"/>
                                <a:ext cx="142920" cy="142920"/>
                                <a:chOff x="0" y="0"/>
                                <a:chExt cx="0" cy="0"/>
                              </a:xfrm>
                            </wpg:grpSpPr>
                            <wps:wsp>
                              <wps:cNvPr id="14" name="Rectangle 14"/>
                              <wps:cNvSpPr/>
                              <wps:spPr>
                                <a:xfrm>
                                  <a:off x="0" y="0"/>
                                  <a:ext cx="142920" cy="142920"/>
                                </a:xfrm>
                                <a:prstGeom prst="rect">
                                  <a:avLst/>
                                </a:prstGeom>
                                <a:solidFill>
                                  <a:schemeClr val="accent1">
                                    <a:lumMod val="75000"/>
                                  </a:schemeClr>
                                </a:solidFill>
                                <a:ln>
                                  <a:noFill/>
                                </a:ln>
                              </wps:spPr>
                              <wps:style>
                                <a:lnRef idx="0">
                                  <a:scrgbClr r="0" g="0" b="0"/>
                                </a:lnRef>
                                <a:fillRef idx="0">
                                  <a:scrgbClr r="0" g="0" b="0"/>
                                </a:fillRef>
                                <a:effectRef idx="0">
                                  <a:scrgbClr r="0" g="0" b="0"/>
                                </a:effectRef>
                                <a:fontRef idx="minor"/>
                              </wps:style>
                              <wps:bodyPr/>
                            </wps:wsp>
                            <wps:wsp>
                              <wps:cNvPr id="15" name="Freeform: Shape 15"/>
                              <wps:cNvSpPr/>
                              <wps:spPr>
                                <a:xfrm>
                                  <a:off x="59760" y="22320"/>
                                  <a:ext cx="23400" cy="98280"/>
                                </a:xfrm>
                                <a:custGeom>
                                  <a:avLst/>
                                  <a:gdLst/>
                                  <a:ahLst/>
                                  <a:cxnLst/>
                                  <a:rect l="l" t="t"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id="shape_0" style="position:absolute;margin-left:0pt;margin-top:-11.3pt;width:11.25pt;height:11.25pt" coordorigin="0,-226" coordsize="225,225">
                      <v:rect id="shape_0" fillcolor="#2e75b6" stroked="f" style="position:absolute;left:0;top:-226;width:224;height:224;mso-position-vertical:top">
                        <w10:wrap type="none"/>
                        <v:fill o:detectmouseclick="t" type="solid" color2="#d18a49"/>
                        <v:stroke color="#3465a4" joinstyle="round" endcap="flat"/>
                      </v:rect>
                    </v:group>
                  </w:pict>
                </mc:Fallback>
              </mc:AlternateContent>
            </w:r>
          </w:p>
        </w:tc>
        <w:tc>
          <w:tcPr>
            <w:tcW w:w="8785" w:type="dxa"/>
          </w:tcPr>
          <w:p w14:paraId="6AB20F34" w14:textId="77777777" w:rsidR="007C5B8C" w:rsidRDefault="003D4832">
            <w:pPr>
              <w:pStyle w:val="TipText"/>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Metodologii</w:t>
            </w:r>
            <w:proofErr w:type="spellEnd"/>
            <w:r>
              <w:t xml:space="preserve"> de management (AGILE/SCRUM, Kanban, Extreme Programming, UML, Rational Unified Process etc.)</w:t>
            </w:r>
          </w:p>
          <w:p w14:paraId="4BFE1D93" w14:textId="77777777" w:rsidR="007C5B8C" w:rsidRDefault="003D4832">
            <w:pPr>
              <w:pStyle w:val="TipText"/>
              <w:spacing w:after="0" w:line="240" w:lineRule="auto"/>
              <w:cnfStyle w:val="000000000000" w:firstRow="0" w:lastRow="0" w:firstColumn="0" w:lastColumn="0" w:oddVBand="0" w:evenVBand="0" w:oddHBand="0" w:evenHBand="0" w:firstRowFirstColumn="0" w:firstRowLastColumn="0" w:lastRowFirstColumn="0" w:lastRowLastColumn="0"/>
            </w:pPr>
            <w:r>
              <w:t>Describe how you plan to implement the project. For example, will all parts of the project be rolled out at once or will it be incremental?  What will be included in each release?</w:t>
            </w:r>
          </w:p>
        </w:tc>
      </w:tr>
    </w:tbl>
    <w:p w14:paraId="0CD3812C" w14:textId="77777777" w:rsidR="007C5B8C" w:rsidRDefault="007C5B8C"/>
    <w:p w14:paraId="290F3A25" w14:textId="77777777" w:rsidR="007C5B8C" w:rsidRDefault="003D4832">
      <w:pPr>
        <w:pStyle w:val="Heading2"/>
        <w:numPr>
          <w:ilvl w:val="0"/>
          <w:numId w:val="3"/>
        </w:numPr>
      </w:pPr>
      <w:r>
        <w:t xml:space="preserve">Plan </w:t>
      </w:r>
      <w:proofErr w:type="spellStart"/>
      <w:r>
        <w:t>Implementare</w:t>
      </w:r>
      <w:proofErr w:type="spellEnd"/>
    </w:p>
    <w:tbl>
      <w:tblPr>
        <w:tblStyle w:val="TipTable"/>
        <w:tblW w:w="5000" w:type="pct"/>
        <w:shd w:val="clear" w:color="auto" w:fill="DEEAF6"/>
        <w:tblCellMar>
          <w:top w:w="0" w:type="dxa"/>
          <w:left w:w="108" w:type="dxa"/>
          <w:right w:w="108" w:type="dxa"/>
        </w:tblCellMar>
        <w:tblLook w:val="04A0" w:firstRow="1" w:lastRow="0" w:firstColumn="1" w:lastColumn="0" w:noHBand="0" w:noVBand="1"/>
      </w:tblPr>
      <w:tblGrid>
        <w:gridCol w:w="574"/>
        <w:gridCol w:w="8786"/>
      </w:tblGrid>
      <w:tr w:rsidR="007C5B8C" w14:paraId="66B125C1" w14:textId="77777777">
        <w:tc>
          <w:tcPr>
            <w:cnfStyle w:val="001000000000" w:firstRow="0" w:lastRow="0" w:firstColumn="1" w:lastColumn="0" w:oddVBand="0" w:evenVBand="0" w:oddHBand="0" w:evenHBand="0" w:firstRowFirstColumn="0" w:firstRowLastColumn="0" w:lastRowFirstColumn="0" w:lastRowLastColumn="0"/>
            <w:tcW w:w="574" w:type="dxa"/>
          </w:tcPr>
          <w:p w14:paraId="48366A05" w14:textId="77777777" w:rsidR="007C5B8C" w:rsidRDefault="003D4832">
            <w:pPr>
              <w:spacing w:after="0" w:line="240" w:lineRule="auto"/>
            </w:pPr>
            <w:r>
              <w:rPr>
                <w:noProof/>
              </w:rPr>
              <mc:AlternateContent>
                <mc:Choice Requires="wpg">
                  <w:drawing>
                    <wp:inline distT="0" distB="0" distL="0" distR="0" wp14:anchorId="69A07386" wp14:editId="4B7CBDE9">
                      <wp:extent cx="143510" cy="143510"/>
                      <wp:effectExtent l="0" t="0" r="0" b="0"/>
                      <wp:docPr id="16" name="Group 16"/>
                      <wp:cNvGraphicFramePr/>
                      <a:graphic xmlns:a="http://schemas.openxmlformats.org/drawingml/2006/main">
                        <a:graphicData uri="http://schemas.microsoft.com/office/word/2010/wordprocessingGroup">
                          <wpg:wgp>
                            <wpg:cNvGrpSpPr/>
                            <wpg:grpSpPr>
                              <a:xfrm>
                                <a:off x="0" y="0"/>
                                <a:ext cx="142920" cy="142920"/>
                                <a:chOff x="0" y="0"/>
                                <a:chExt cx="0" cy="0"/>
                              </a:xfrm>
                            </wpg:grpSpPr>
                            <wps:wsp>
                              <wps:cNvPr id="17" name="Rectangle 17"/>
                              <wps:cNvSpPr/>
                              <wps:spPr>
                                <a:xfrm>
                                  <a:off x="0" y="0"/>
                                  <a:ext cx="142920" cy="142920"/>
                                </a:xfrm>
                                <a:prstGeom prst="rect">
                                  <a:avLst/>
                                </a:prstGeom>
                                <a:solidFill>
                                  <a:schemeClr val="accent1">
                                    <a:lumMod val="75000"/>
                                  </a:schemeClr>
                                </a:solidFill>
                                <a:ln>
                                  <a:noFill/>
                                </a:ln>
                              </wps:spPr>
                              <wps:style>
                                <a:lnRef idx="0">
                                  <a:scrgbClr r="0" g="0" b="0"/>
                                </a:lnRef>
                                <a:fillRef idx="0">
                                  <a:scrgbClr r="0" g="0" b="0"/>
                                </a:fillRef>
                                <a:effectRef idx="0">
                                  <a:scrgbClr r="0" g="0" b="0"/>
                                </a:effectRef>
                                <a:fontRef idx="minor"/>
                              </wps:style>
                              <wps:bodyPr/>
                            </wps:wsp>
                            <wps:wsp>
                              <wps:cNvPr id="18" name="Freeform: Shape 18"/>
                              <wps:cNvSpPr/>
                              <wps:spPr>
                                <a:xfrm>
                                  <a:off x="59760" y="22320"/>
                                  <a:ext cx="23400" cy="98280"/>
                                </a:xfrm>
                                <a:custGeom>
                                  <a:avLst/>
                                  <a:gdLst/>
                                  <a:ahLst/>
                                  <a:cxnLst/>
                                  <a:rect l="l" t="t"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id="shape_0" style="position:absolute;margin-left:0pt;margin-top:-11.3pt;width:11.25pt;height:11.25pt" coordorigin="0,-226" coordsize="225,225">
                      <v:rect id="shape_0" fillcolor="#2e75b6" stroked="f" style="position:absolute;left:0;top:-226;width:224;height:224;mso-position-vertical:top">
                        <w10:wrap type="none"/>
                        <v:fill o:detectmouseclick="t" type="solid" color2="#d18a49"/>
                        <v:stroke color="#3465a4" joinstyle="round" endcap="flat"/>
                      </v:rect>
                    </v:group>
                  </w:pict>
                </mc:Fallback>
              </mc:AlternateContent>
            </w:r>
          </w:p>
        </w:tc>
        <w:tc>
          <w:tcPr>
            <w:tcW w:w="8785" w:type="dxa"/>
          </w:tcPr>
          <w:p w14:paraId="6A8E0DB7" w14:textId="77777777" w:rsidR="007C5B8C" w:rsidRDefault="003D4832">
            <w:pPr>
              <w:pStyle w:val="TipText"/>
              <w:spacing w:after="0" w:line="240" w:lineRule="auto"/>
              <w:cnfStyle w:val="000000000000" w:firstRow="0" w:lastRow="0" w:firstColumn="0" w:lastColumn="0" w:oddVBand="0" w:evenVBand="0" w:oddHBand="0" w:evenHBand="0" w:firstRowFirstColumn="0" w:firstRowLastColumn="0" w:lastRowFirstColumn="0" w:lastRowLastColumn="0"/>
            </w:pPr>
            <w:r>
              <w:t xml:space="preserve">Include recommendations that lead to your proposed solution. Summarize what </w:t>
            </w:r>
            <w:proofErr w:type="gramStart"/>
            <w:r>
              <w:t>you’re</w:t>
            </w:r>
            <w:proofErr w:type="gramEnd"/>
            <w:r>
              <w:t xml:space="preserve"> proposing to do and how you’re going to meet the goals. </w:t>
            </w:r>
            <w:proofErr w:type="gramStart"/>
            <w:r>
              <w:t>You’ll</w:t>
            </w:r>
            <w:proofErr w:type="gramEnd"/>
            <w:r>
              <w:t xml:space="preserve"> be able to expand on the details within the ‘Our Proposal’ section.</w:t>
            </w:r>
          </w:p>
        </w:tc>
      </w:tr>
    </w:tbl>
    <w:p w14:paraId="35025C1E" w14:textId="77777777" w:rsidR="007C5B8C" w:rsidRDefault="007C5B8C"/>
    <w:p w14:paraId="3694C02B" w14:textId="77777777" w:rsidR="007C5B8C" w:rsidRDefault="003D4832">
      <w:pPr>
        <w:pStyle w:val="Heading2"/>
        <w:numPr>
          <w:ilvl w:val="0"/>
          <w:numId w:val="3"/>
        </w:numPr>
        <w:rPr>
          <w:lang w:val="fr-FR"/>
        </w:rPr>
      </w:pPr>
      <w:r>
        <w:rPr>
          <w:lang w:val="fr-FR"/>
        </w:rPr>
        <w:t xml:space="preserve">Timeline </w:t>
      </w:r>
      <w:proofErr w:type="spellStart"/>
      <w:r>
        <w:rPr>
          <w:lang w:val="fr-FR"/>
        </w:rPr>
        <w:t>și</w:t>
      </w:r>
      <w:proofErr w:type="spellEnd"/>
      <w:r>
        <w:rPr>
          <w:lang w:val="fr-FR"/>
        </w:rPr>
        <w:t xml:space="preserve"> </w:t>
      </w:r>
      <w:proofErr w:type="spellStart"/>
      <w:r>
        <w:rPr>
          <w:lang w:val="fr-FR"/>
        </w:rPr>
        <w:t>calendarul</w:t>
      </w:r>
      <w:proofErr w:type="spellEnd"/>
      <w:r>
        <w:rPr>
          <w:lang w:val="fr-FR"/>
        </w:rPr>
        <w:t xml:space="preserve"> </w:t>
      </w:r>
      <w:proofErr w:type="spellStart"/>
      <w:r>
        <w:rPr>
          <w:lang w:val="fr-FR"/>
        </w:rPr>
        <w:t>desfășurării</w:t>
      </w:r>
      <w:proofErr w:type="spellEnd"/>
      <w:r>
        <w:rPr>
          <w:lang w:val="fr-FR"/>
        </w:rPr>
        <w:t xml:space="preserve"> </w:t>
      </w:r>
      <w:proofErr w:type="spellStart"/>
      <w:r>
        <w:rPr>
          <w:lang w:val="fr-FR"/>
        </w:rPr>
        <w:t>activităților</w:t>
      </w:r>
      <w:proofErr w:type="spellEnd"/>
    </w:p>
    <w:p w14:paraId="40EF03E0" w14:textId="77777777" w:rsidR="0067605C" w:rsidRDefault="0067605C" w:rsidP="0067605C">
      <w:pPr>
        <w:pStyle w:val="ListParagraph"/>
        <w:ind w:left="1080"/>
        <w:rPr>
          <w:lang w:val="fr-FR"/>
        </w:rPr>
      </w:pPr>
    </w:p>
    <w:p w14:paraId="06FE4A1D" w14:textId="3CA9B5A1" w:rsidR="0067605C" w:rsidRDefault="0067605C" w:rsidP="0067605C">
      <w:pPr>
        <w:pStyle w:val="ListParagraph"/>
        <w:numPr>
          <w:ilvl w:val="0"/>
          <w:numId w:val="6"/>
        </w:numPr>
        <w:rPr>
          <w:lang w:val="fr-FR"/>
        </w:rPr>
      </w:pPr>
      <w:r>
        <w:rPr>
          <w:lang w:val="fr-FR"/>
        </w:rPr>
        <w:t xml:space="preserve">Design &amp; </w:t>
      </w:r>
      <w:proofErr w:type="spellStart"/>
      <w:r>
        <w:rPr>
          <w:lang w:val="fr-FR"/>
        </w:rPr>
        <w:t>Requirements</w:t>
      </w:r>
      <w:proofErr w:type="spellEnd"/>
      <w:r>
        <w:rPr>
          <w:lang w:val="fr-FR"/>
        </w:rPr>
        <w:t xml:space="preserve">  </w:t>
      </w:r>
      <w:r w:rsidRPr="0067605C">
        <w:rPr>
          <w:lang w:val="fr-FR"/>
        </w:rPr>
        <w:sym w:font="Wingdings" w:char="F0E0"/>
      </w:r>
      <w:r>
        <w:rPr>
          <w:lang w:val="fr-FR"/>
        </w:rPr>
        <w:t xml:space="preserve"> 12 </w:t>
      </w:r>
      <w:proofErr w:type="spellStart"/>
      <w:r>
        <w:rPr>
          <w:lang w:val="fr-FR"/>
        </w:rPr>
        <w:t>Martie</w:t>
      </w:r>
      <w:proofErr w:type="spellEnd"/>
      <w:r>
        <w:rPr>
          <w:lang w:val="fr-FR"/>
        </w:rPr>
        <w:t xml:space="preserve"> – 19 </w:t>
      </w:r>
      <w:proofErr w:type="spellStart"/>
      <w:r>
        <w:rPr>
          <w:lang w:val="fr-FR"/>
        </w:rPr>
        <w:t>Martie</w:t>
      </w:r>
      <w:proofErr w:type="spellEnd"/>
      <w:r>
        <w:rPr>
          <w:lang w:val="fr-FR"/>
        </w:rPr>
        <w:tab/>
      </w:r>
    </w:p>
    <w:p w14:paraId="447DA2C0" w14:textId="409C118B" w:rsidR="0067605C" w:rsidRDefault="0067605C" w:rsidP="0067605C">
      <w:pPr>
        <w:pStyle w:val="ListParagraph"/>
        <w:numPr>
          <w:ilvl w:val="0"/>
          <w:numId w:val="6"/>
        </w:numPr>
        <w:rPr>
          <w:lang w:val="fr-FR"/>
        </w:rPr>
      </w:pPr>
      <w:proofErr w:type="spellStart"/>
      <w:r>
        <w:rPr>
          <w:lang w:val="fr-FR"/>
        </w:rPr>
        <w:t>Development</w:t>
      </w:r>
      <w:proofErr w:type="spellEnd"/>
      <w:r w:rsidR="00856D25">
        <w:rPr>
          <w:lang w:val="fr-FR"/>
        </w:rPr>
        <w:t xml:space="preserve"> </w:t>
      </w:r>
      <w:r w:rsidR="00856D25" w:rsidRPr="00856D25">
        <w:rPr>
          <w:lang w:val="fr-FR"/>
        </w:rPr>
        <w:sym w:font="Wingdings" w:char="F0E0"/>
      </w:r>
      <w:r w:rsidR="00856D25">
        <w:rPr>
          <w:lang w:val="fr-FR"/>
        </w:rPr>
        <w:t xml:space="preserve"> 19 </w:t>
      </w:r>
      <w:proofErr w:type="spellStart"/>
      <w:r w:rsidR="00856D25">
        <w:rPr>
          <w:lang w:val="fr-FR"/>
        </w:rPr>
        <w:t>Martie</w:t>
      </w:r>
      <w:proofErr w:type="spellEnd"/>
      <w:r w:rsidR="00856D25">
        <w:rPr>
          <w:lang w:val="fr-FR"/>
        </w:rPr>
        <w:t xml:space="preserve"> - </w:t>
      </w:r>
      <w:proofErr w:type="spellStart"/>
      <w:r w:rsidR="00856D25">
        <w:rPr>
          <w:lang w:val="fr-FR"/>
        </w:rPr>
        <w:t>Aprilie</w:t>
      </w:r>
      <w:proofErr w:type="spellEnd"/>
      <w:r w:rsidR="00856D25">
        <w:rPr>
          <w:lang w:val="fr-FR"/>
        </w:rPr>
        <w:t xml:space="preserve"> 21</w:t>
      </w:r>
    </w:p>
    <w:p w14:paraId="04B35A04" w14:textId="01B56336" w:rsidR="0067605C" w:rsidRDefault="0067605C" w:rsidP="0067605C">
      <w:pPr>
        <w:pStyle w:val="ListParagraph"/>
        <w:numPr>
          <w:ilvl w:val="0"/>
          <w:numId w:val="6"/>
        </w:numPr>
        <w:rPr>
          <w:lang w:val="fr-FR"/>
        </w:rPr>
      </w:pPr>
      <w:proofErr w:type="spellStart"/>
      <w:r>
        <w:rPr>
          <w:lang w:val="fr-FR"/>
        </w:rPr>
        <w:t>Testing</w:t>
      </w:r>
      <w:proofErr w:type="spellEnd"/>
      <w:r w:rsidR="00856D25">
        <w:rPr>
          <w:lang w:val="fr-FR"/>
        </w:rPr>
        <w:t xml:space="preserve"> </w:t>
      </w:r>
      <w:r w:rsidR="00856D25" w:rsidRPr="00856D25">
        <w:rPr>
          <w:lang w:val="fr-FR"/>
        </w:rPr>
        <w:sym w:font="Wingdings" w:char="F0E0"/>
      </w:r>
      <w:r w:rsidR="00856D25">
        <w:rPr>
          <w:lang w:val="fr-FR"/>
        </w:rPr>
        <w:t xml:space="preserve"> 21 </w:t>
      </w:r>
      <w:proofErr w:type="spellStart"/>
      <w:r w:rsidR="00856D25">
        <w:rPr>
          <w:lang w:val="fr-FR"/>
        </w:rPr>
        <w:t>Aprilie</w:t>
      </w:r>
      <w:proofErr w:type="spellEnd"/>
      <w:r w:rsidR="00856D25">
        <w:rPr>
          <w:lang w:val="fr-FR"/>
        </w:rPr>
        <w:t xml:space="preserve"> – 28 </w:t>
      </w:r>
      <w:proofErr w:type="spellStart"/>
      <w:r w:rsidR="00856D25">
        <w:rPr>
          <w:lang w:val="fr-FR"/>
        </w:rPr>
        <w:t>Aprilie</w:t>
      </w:r>
      <w:proofErr w:type="spellEnd"/>
    </w:p>
    <w:p w14:paraId="0A4EBC3A" w14:textId="3E19E4EE" w:rsidR="0067605C" w:rsidRDefault="0067605C" w:rsidP="0067605C">
      <w:pPr>
        <w:pStyle w:val="ListParagraph"/>
        <w:numPr>
          <w:ilvl w:val="0"/>
          <w:numId w:val="6"/>
        </w:numPr>
        <w:rPr>
          <w:lang w:val="fr-FR"/>
        </w:rPr>
      </w:pPr>
      <w:proofErr w:type="spellStart"/>
      <w:r>
        <w:rPr>
          <w:lang w:val="fr-FR"/>
        </w:rPr>
        <w:t>Review</w:t>
      </w:r>
      <w:proofErr w:type="spellEnd"/>
      <w:r w:rsidR="00856D25">
        <w:rPr>
          <w:lang w:val="fr-FR"/>
        </w:rPr>
        <w:t xml:space="preserve"> </w:t>
      </w:r>
      <w:r w:rsidR="00856D25" w:rsidRPr="00856D25">
        <w:rPr>
          <w:lang w:val="fr-FR"/>
        </w:rPr>
        <w:sym w:font="Wingdings" w:char="F0E0"/>
      </w:r>
      <w:r w:rsidR="00856D25">
        <w:rPr>
          <w:lang w:val="fr-FR"/>
        </w:rPr>
        <w:t xml:space="preserve"> 28 </w:t>
      </w:r>
      <w:proofErr w:type="spellStart"/>
      <w:r w:rsidR="00856D25">
        <w:rPr>
          <w:lang w:val="fr-FR"/>
        </w:rPr>
        <w:t>Aprilie</w:t>
      </w:r>
      <w:proofErr w:type="spellEnd"/>
      <w:r w:rsidR="00856D25">
        <w:rPr>
          <w:lang w:val="fr-FR"/>
        </w:rPr>
        <w:t xml:space="preserve"> – 11 May</w:t>
      </w:r>
    </w:p>
    <w:p w14:paraId="2588BBAA" w14:textId="5A95AAD9" w:rsidR="00246A37" w:rsidRDefault="00891A39" w:rsidP="00246A37">
      <w:pPr>
        <w:pStyle w:val="ListParagraph"/>
        <w:numPr>
          <w:ilvl w:val="0"/>
          <w:numId w:val="6"/>
        </w:numPr>
        <w:rPr>
          <w:lang w:val="fr-FR"/>
        </w:rPr>
      </w:pPr>
      <w:proofErr w:type="spellStart"/>
      <w:r>
        <w:rPr>
          <w:lang w:val="fr-FR"/>
        </w:rPr>
        <w:t>Deployment</w:t>
      </w:r>
      <w:proofErr w:type="spellEnd"/>
      <w:r>
        <w:rPr>
          <w:lang w:val="fr-FR"/>
        </w:rPr>
        <w:t xml:space="preserve"> </w:t>
      </w:r>
      <w:r w:rsidRPr="00891A39">
        <w:rPr>
          <w:lang w:val="fr-FR"/>
        </w:rPr>
        <w:sym w:font="Wingdings" w:char="F0E0"/>
      </w:r>
      <w:r>
        <w:rPr>
          <w:lang w:val="fr-FR"/>
        </w:rPr>
        <w:t xml:space="preserve"> 11 May – 25 May</w:t>
      </w:r>
    </w:p>
    <w:p w14:paraId="3AC83607" w14:textId="77777777" w:rsidR="00246A37" w:rsidRPr="00246A37" w:rsidRDefault="00246A37" w:rsidP="00246A37">
      <w:pPr>
        <w:rPr>
          <w:lang w:val="fr-FR"/>
        </w:rPr>
      </w:pPr>
    </w:p>
    <w:p w14:paraId="5E730547" w14:textId="77777777" w:rsidR="007C5B8C" w:rsidRDefault="003D4832">
      <w:pPr>
        <w:pStyle w:val="Heading2"/>
        <w:numPr>
          <w:ilvl w:val="0"/>
          <w:numId w:val="3"/>
        </w:numPr>
        <w:rPr>
          <w:lang w:val="fr-FR"/>
        </w:rPr>
      </w:pPr>
      <w:proofErr w:type="spellStart"/>
      <w:r>
        <w:rPr>
          <w:lang w:val="fr-FR"/>
        </w:rPr>
        <w:lastRenderedPageBreak/>
        <w:t>Echipa</w:t>
      </w:r>
      <w:proofErr w:type="spellEnd"/>
      <w:r>
        <w:rPr>
          <w:lang w:val="fr-FR"/>
        </w:rPr>
        <w:t xml:space="preserve"> </w:t>
      </w:r>
      <w:proofErr w:type="spellStart"/>
      <w:r>
        <w:rPr>
          <w:lang w:val="fr-FR"/>
        </w:rPr>
        <w:t>și</w:t>
      </w:r>
      <w:proofErr w:type="spellEnd"/>
      <w:r>
        <w:rPr>
          <w:lang w:val="fr-FR"/>
        </w:rPr>
        <w:t xml:space="preserve"> </w:t>
      </w:r>
      <w:proofErr w:type="spellStart"/>
      <w:r>
        <w:rPr>
          <w:lang w:val="fr-FR"/>
        </w:rPr>
        <w:t>rolurile</w:t>
      </w:r>
      <w:proofErr w:type="spellEnd"/>
      <w:r>
        <w:rPr>
          <w:lang w:val="fr-FR"/>
        </w:rPr>
        <w:t xml:space="preserve"> </w:t>
      </w:r>
      <w:proofErr w:type="spellStart"/>
      <w:r>
        <w:rPr>
          <w:lang w:val="fr-FR"/>
        </w:rPr>
        <w:t>fiecărui</w:t>
      </w:r>
      <w:proofErr w:type="spellEnd"/>
      <w:r>
        <w:rPr>
          <w:lang w:val="fr-FR"/>
        </w:rPr>
        <w:t xml:space="preserve"> membru al </w:t>
      </w:r>
      <w:proofErr w:type="spellStart"/>
      <w:r>
        <w:rPr>
          <w:lang w:val="fr-FR"/>
        </w:rPr>
        <w:t>echipei</w:t>
      </w:r>
      <w:proofErr w:type="spellEnd"/>
    </w:p>
    <w:tbl>
      <w:tblPr>
        <w:tblStyle w:val="TipTable"/>
        <w:tblW w:w="5000" w:type="pct"/>
        <w:shd w:val="clear" w:color="auto" w:fill="DEEAF6"/>
        <w:tblCellMar>
          <w:top w:w="0" w:type="dxa"/>
          <w:left w:w="108" w:type="dxa"/>
          <w:right w:w="108" w:type="dxa"/>
        </w:tblCellMar>
        <w:tblLook w:val="04A0" w:firstRow="1" w:lastRow="0" w:firstColumn="1" w:lastColumn="0" w:noHBand="0" w:noVBand="1"/>
      </w:tblPr>
      <w:tblGrid>
        <w:gridCol w:w="574"/>
        <w:gridCol w:w="8786"/>
      </w:tblGrid>
      <w:tr w:rsidR="007C5B8C" w14:paraId="0A68EDBA" w14:textId="77777777">
        <w:tc>
          <w:tcPr>
            <w:cnfStyle w:val="001000000000" w:firstRow="0" w:lastRow="0" w:firstColumn="1" w:lastColumn="0" w:oddVBand="0" w:evenVBand="0" w:oddHBand="0" w:evenHBand="0" w:firstRowFirstColumn="0" w:firstRowLastColumn="0" w:lastRowFirstColumn="0" w:lastRowLastColumn="0"/>
            <w:tcW w:w="574" w:type="dxa"/>
          </w:tcPr>
          <w:p w14:paraId="7D9E6F99" w14:textId="77777777" w:rsidR="007C5B8C" w:rsidRDefault="003D4832">
            <w:pPr>
              <w:spacing w:after="0" w:line="240" w:lineRule="auto"/>
            </w:pPr>
            <w:r>
              <w:rPr>
                <w:noProof/>
              </w:rPr>
              <mc:AlternateContent>
                <mc:Choice Requires="wpg">
                  <w:drawing>
                    <wp:inline distT="0" distB="0" distL="0" distR="0" wp14:anchorId="076EC5E9" wp14:editId="3FAB3C9C">
                      <wp:extent cx="143510" cy="143510"/>
                      <wp:effectExtent l="0" t="0" r="0" b="0"/>
                      <wp:docPr id="22" name="Group 22"/>
                      <wp:cNvGraphicFramePr/>
                      <a:graphic xmlns:a="http://schemas.openxmlformats.org/drawingml/2006/main">
                        <a:graphicData uri="http://schemas.microsoft.com/office/word/2010/wordprocessingGroup">
                          <wpg:wgp>
                            <wpg:cNvGrpSpPr/>
                            <wpg:grpSpPr>
                              <a:xfrm>
                                <a:off x="0" y="0"/>
                                <a:ext cx="142920" cy="142920"/>
                                <a:chOff x="0" y="0"/>
                                <a:chExt cx="0" cy="0"/>
                              </a:xfrm>
                            </wpg:grpSpPr>
                            <wps:wsp>
                              <wps:cNvPr id="23" name="Rectangle 23"/>
                              <wps:cNvSpPr/>
                              <wps:spPr>
                                <a:xfrm>
                                  <a:off x="0" y="0"/>
                                  <a:ext cx="142920" cy="142920"/>
                                </a:xfrm>
                                <a:prstGeom prst="rect">
                                  <a:avLst/>
                                </a:prstGeom>
                                <a:solidFill>
                                  <a:schemeClr val="accent1">
                                    <a:lumMod val="75000"/>
                                  </a:schemeClr>
                                </a:solidFill>
                                <a:ln>
                                  <a:noFill/>
                                </a:ln>
                              </wps:spPr>
                              <wps:style>
                                <a:lnRef idx="0">
                                  <a:scrgbClr r="0" g="0" b="0"/>
                                </a:lnRef>
                                <a:fillRef idx="0">
                                  <a:scrgbClr r="0" g="0" b="0"/>
                                </a:fillRef>
                                <a:effectRef idx="0">
                                  <a:scrgbClr r="0" g="0" b="0"/>
                                </a:effectRef>
                                <a:fontRef idx="minor"/>
                              </wps:style>
                              <wps:bodyPr/>
                            </wps:wsp>
                            <wps:wsp>
                              <wps:cNvPr id="24" name="Freeform: Shape 24"/>
                              <wps:cNvSpPr/>
                              <wps:spPr>
                                <a:xfrm>
                                  <a:off x="59760" y="22320"/>
                                  <a:ext cx="23400" cy="98280"/>
                                </a:xfrm>
                                <a:custGeom>
                                  <a:avLst/>
                                  <a:gdLst/>
                                  <a:ahLst/>
                                  <a:cxnLst/>
                                  <a:rect l="l" t="t"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id="shape_0" style="position:absolute;margin-left:0pt;margin-top:-11.3pt;width:11.25pt;height:11.25pt" coordorigin="0,-226" coordsize="225,225">
                      <v:rect id="shape_0" fillcolor="#2e75b6" stroked="f" style="position:absolute;left:0;top:-226;width:224;height:224;mso-position-vertical:top">
                        <w10:wrap type="none"/>
                        <v:fill o:detectmouseclick="t" type="solid" color2="#d18a49"/>
                        <v:stroke color="#3465a4" joinstyle="round" endcap="flat"/>
                      </v:rect>
                    </v:group>
                  </w:pict>
                </mc:Fallback>
              </mc:AlternateContent>
            </w:r>
          </w:p>
        </w:tc>
        <w:tc>
          <w:tcPr>
            <w:tcW w:w="8785" w:type="dxa"/>
          </w:tcPr>
          <w:p w14:paraId="422C359F" w14:textId="77777777" w:rsidR="007C5B8C" w:rsidRDefault="003D4832">
            <w:pPr>
              <w:pStyle w:val="TipText"/>
              <w:spacing w:after="0" w:line="240" w:lineRule="auto"/>
              <w:cnfStyle w:val="000000000000" w:firstRow="0" w:lastRow="0" w:firstColumn="0" w:lastColumn="0" w:oddVBand="0" w:evenVBand="0" w:oddHBand="0" w:evenHBand="0" w:firstRowFirstColumn="0" w:firstRowLastColumn="0" w:lastRowFirstColumn="0" w:lastRowLastColumn="0"/>
            </w:pPr>
            <w:r>
              <w:t>Describe your team, the role and position for each of the members, and the tasks that were assigned to each of them.</w:t>
            </w:r>
          </w:p>
          <w:p w14:paraId="3511E41D" w14:textId="77777777" w:rsidR="007C5B8C" w:rsidRDefault="003D4832">
            <w:pPr>
              <w:pStyle w:val="TipText"/>
              <w:spacing w:after="0" w:line="240" w:lineRule="auto"/>
              <w:cnfStyle w:val="000000000000" w:firstRow="0" w:lastRow="0" w:firstColumn="0" w:lastColumn="0" w:oddVBand="0" w:evenVBand="0" w:oddHBand="0" w:evenHBand="0" w:firstRowFirstColumn="0" w:firstRowLastColumn="0" w:lastRowFirstColumn="0" w:lastRowLastColumn="0"/>
            </w:pPr>
            <w:r>
              <w:t>A Gantt chart can be used as well or any other tool for keeping the evidence of the project overflow, tasks and milestones.</w:t>
            </w:r>
          </w:p>
        </w:tc>
      </w:tr>
    </w:tbl>
    <w:p w14:paraId="7674AD18" w14:textId="77777777" w:rsidR="007C5B8C" w:rsidRDefault="003D4832">
      <w:proofErr w:type="spellStart"/>
      <w:r>
        <w:t>Exemplu</w:t>
      </w:r>
      <w:proofErr w:type="spellEnd"/>
      <w:r>
        <w:t>:</w:t>
      </w:r>
    </w:p>
    <w:tbl>
      <w:tblPr>
        <w:tblStyle w:val="ProjectScopeTable"/>
        <w:tblW w:w="9350" w:type="dxa"/>
        <w:tblCellMar>
          <w:left w:w="108" w:type="dxa"/>
          <w:right w:w="108" w:type="dxa"/>
        </w:tblCellMar>
        <w:tblLook w:val="04A0" w:firstRow="1" w:lastRow="0" w:firstColumn="1" w:lastColumn="0" w:noHBand="0" w:noVBand="1"/>
      </w:tblPr>
      <w:tblGrid>
        <w:gridCol w:w="1615"/>
        <w:gridCol w:w="1980"/>
        <w:gridCol w:w="2724"/>
        <w:gridCol w:w="3031"/>
      </w:tblGrid>
      <w:tr w:rsidR="007C5B8C" w14:paraId="15BE1EB3" w14:textId="77777777" w:rsidTr="005C1FF7">
        <w:trPr>
          <w:cnfStyle w:val="100000000000" w:firstRow="1" w:lastRow="0" w:firstColumn="0" w:lastColumn="0" w:oddVBand="0" w:evenVBand="0" w:oddHBand="0" w:evenHBand="0" w:firstRowFirstColumn="0" w:firstRowLastColumn="0" w:lastRowFirstColumn="0" w:lastRowLastColumn="0"/>
        </w:trPr>
        <w:tc>
          <w:tcPr>
            <w:tcW w:w="1615" w:type="dxa"/>
          </w:tcPr>
          <w:p w14:paraId="75215838" w14:textId="77777777" w:rsidR="007C5B8C" w:rsidRDefault="003D4832">
            <w:pPr>
              <w:keepNext/>
              <w:spacing w:after="120" w:line="240" w:lineRule="auto"/>
            </w:pPr>
            <w:r>
              <w:t>Student</w:t>
            </w:r>
          </w:p>
        </w:tc>
        <w:tc>
          <w:tcPr>
            <w:tcW w:w="1980" w:type="dxa"/>
          </w:tcPr>
          <w:p w14:paraId="1B4248C4" w14:textId="77777777" w:rsidR="007C5B8C" w:rsidRDefault="003D4832">
            <w:pPr>
              <w:keepNext/>
              <w:spacing w:after="120" w:line="240" w:lineRule="auto"/>
            </w:pPr>
            <w:proofErr w:type="spellStart"/>
            <w:r>
              <w:t>Rol</w:t>
            </w:r>
            <w:proofErr w:type="spellEnd"/>
          </w:p>
        </w:tc>
        <w:tc>
          <w:tcPr>
            <w:tcW w:w="2724" w:type="dxa"/>
          </w:tcPr>
          <w:p w14:paraId="58EE5ABF" w14:textId="77777777" w:rsidR="007C5B8C" w:rsidRDefault="003D4832">
            <w:pPr>
              <w:keepNext/>
              <w:spacing w:after="120" w:line="240" w:lineRule="auto"/>
            </w:pPr>
            <w:proofErr w:type="spellStart"/>
            <w:r>
              <w:t>Atribuții</w:t>
            </w:r>
            <w:proofErr w:type="spellEnd"/>
            <w:r>
              <w:t xml:space="preserve"> </w:t>
            </w:r>
            <w:proofErr w:type="spellStart"/>
            <w:r>
              <w:t>principale</w:t>
            </w:r>
            <w:proofErr w:type="spellEnd"/>
          </w:p>
        </w:tc>
        <w:tc>
          <w:tcPr>
            <w:tcW w:w="3031" w:type="dxa"/>
          </w:tcPr>
          <w:p w14:paraId="4B1C3F88" w14:textId="77777777" w:rsidR="007C5B8C" w:rsidRDefault="003D4832">
            <w:pPr>
              <w:keepNext/>
              <w:spacing w:after="120" w:line="240" w:lineRule="auto"/>
            </w:pPr>
            <w:r>
              <w:t>Task-</w:t>
            </w:r>
            <w:proofErr w:type="spellStart"/>
            <w:r>
              <w:t>uri</w:t>
            </w:r>
            <w:proofErr w:type="spellEnd"/>
            <w:r>
              <w:t xml:space="preserve"> </w:t>
            </w:r>
            <w:proofErr w:type="spellStart"/>
            <w:r>
              <w:t>principale</w:t>
            </w:r>
            <w:proofErr w:type="spellEnd"/>
          </w:p>
        </w:tc>
      </w:tr>
      <w:tr w:rsidR="00246A37" w14:paraId="56BF86E7" w14:textId="77777777" w:rsidTr="005C1FF7">
        <w:trPr>
          <w:trHeight w:val="404"/>
        </w:trPr>
        <w:tc>
          <w:tcPr>
            <w:tcW w:w="1615" w:type="dxa"/>
            <w:vMerge w:val="restart"/>
            <w:shd w:val="clear" w:color="auto" w:fill="auto"/>
          </w:tcPr>
          <w:p w14:paraId="031481DF" w14:textId="7705C97A" w:rsidR="00246A37" w:rsidRPr="00246A37" w:rsidRDefault="00246A37" w:rsidP="00DA56FA">
            <w:pPr>
              <w:spacing w:after="120" w:line="240" w:lineRule="auto"/>
              <w:rPr>
                <w:sz w:val="14"/>
                <w:szCs w:val="14"/>
              </w:rPr>
            </w:pPr>
            <w:proofErr w:type="spellStart"/>
            <w:r w:rsidRPr="00246A37">
              <w:rPr>
                <w:sz w:val="14"/>
                <w:szCs w:val="14"/>
              </w:rPr>
              <w:t>Turbureanu</w:t>
            </w:r>
            <w:proofErr w:type="spellEnd"/>
            <w:r w:rsidRPr="00246A37">
              <w:rPr>
                <w:sz w:val="14"/>
                <w:szCs w:val="14"/>
              </w:rPr>
              <w:t xml:space="preserve"> Georgiana </w:t>
            </w:r>
            <w:proofErr w:type="gramStart"/>
            <w:r w:rsidRPr="00246A37">
              <w:rPr>
                <w:sz w:val="14"/>
                <w:szCs w:val="14"/>
              </w:rPr>
              <w:t>-  Carmen</w:t>
            </w:r>
            <w:proofErr w:type="gramEnd"/>
            <w:r w:rsidRPr="00246A37">
              <w:rPr>
                <w:sz w:val="14"/>
                <w:szCs w:val="14"/>
              </w:rPr>
              <w:t xml:space="preserve">  </w:t>
            </w:r>
          </w:p>
        </w:tc>
        <w:tc>
          <w:tcPr>
            <w:tcW w:w="1980" w:type="dxa"/>
            <w:shd w:val="clear" w:color="auto" w:fill="auto"/>
          </w:tcPr>
          <w:p w14:paraId="44C6EA54" w14:textId="4FD000B3" w:rsidR="00246A37" w:rsidRPr="00246A37" w:rsidRDefault="00246A37" w:rsidP="00246A37">
            <w:pPr>
              <w:spacing w:after="120" w:line="240" w:lineRule="auto"/>
              <w:rPr>
                <w:sz w:val="14"/>
                <w:szCs w:val="14"/>
              </w:rPr>
            </w:pPr>
            <w:r w:rsidRPr="00246A37">
              <w:rPr>
                <w:sz w:val="14"/>
                <w:szCs w:val="14"/>
              </w:rPr>
              <w:t>Team Leader</w:t>
            </w:r>
          </w:p>
        </w:tc>
        <w:tc>
          <w:tcPr>
            <w:tcW w:w="2724" w:type="dxa"/>
            <w:shd w:val="clear" w:color="auto" w:fill="auto"/>
          </w:tcPr>
          <w:p w14:paraId="1E1879B4" w14:textId="7944647D" w:rsidR="00246A37" w:rsidRDefault="00246A37" w:rsidP="00246A37">
            <w:pPr>
              <w:rPr>
                <w:sz w:val="14"/>
                <w:szCs w:val="14"/>
              </w:rPr>
            </w:pPr>
            <w:proofErr w:type="spellStart"/>
            <w:r>
              <w:rPr>
                <w:sz w:val="14"/>
                <w:szCs w:val="14"/>
              </w:rPr>
              <w:t>Asignarea</w:t>
            </w:r>
            <w:proofErr w:type="spellEnd"/>
            <w:r>
              <w:rPr>
                <w:sz w:val="14"/>
                <w:szCs w:val="14"/>
              </w:rPr>
              <w:t xml:space="preserve"> de task-</w:t>
            </w:r>
            <w:proofErr w:type="spellStart"/>
            <w:r>
              <w:rPr>
                <w:sz w:val="14"/>
                <w:szCs w:val="14"/>
              </w:rPr>
              <w:t>uri</w:t>
            </w:r>
            <w:proofErr w:type="spellEnd"/>
          </w:p>
        </w:tc>
        <w:tc>
          <w:tcPr>
            <w:tcW w:w="3031" w:type="dxa"/>
            <w:shd w:val="clear" w:color="auto" w:fill="auto"/>
          </w:tcPr>
          <w:p w14:paraId="2C01A910" w14:textId="42E228CF" w:rsidR="00246A37" w:rsidRDefault="00246A37" w:rsidP="00246A37">
            <w:pPr>
              <w:spacing w:after="120" w:line="240" w:lineRule="auto"/>
              <w:rPr>
                <w:sz w:val="14"/>
                <w:szCs w:val="14"/>
              </w:rPr>
            </w:pPr>
            <w:proofErr w:type="spellStart"/>
            <w:r>
              <w:rPr>
                <w:sz w:val="14"/>
                <w:szCs w:val="14"/>
              </w:rPr>
              <w:t>Setarea</w:t>
            </w:r>
            <w:proofErr w:type="spellEnd"/>
            <w:r>
              <w:rPr>
                <w:sz w:val="14"/>
                <w:szCs w:val="14"/>
              </w:rPr>
              <w:t xml:space="preserve"> </w:t>
            </w:r>
            <w:proofErr w:type="spellStart"/>
            <w:r>
              <w:rPr>
                <w:sz w:val="14"/>
                <w:szCs w:val="14"/>
              </w:rPr>
              <w:t>sedintelor</w:t>
            </w:r>
            <w:proofErr w:type="spellEnd"/>
            <w:r>
              <w:rPr>
                <w:sz w:val="14"/>
                <w:szCs w:val="14"/>
              </w:rPr>
              <w:t xml:space="preserve"> </w:t>
            </w:r>
            <w:proofErr w:type="spellStart"/>
            <w:r>
              <w:rPr>
                <w:sz w:val="14"/>
                <w:szCs w:val="14"/>
              </w:rPr>
              <w:t>saptamanale</w:t>
            </w:r>
            <w:proofErr w:type="spellEnd"/>
          </w:p>
        </w:tc>
      </w:tr>
      <w:tr w:rsidR="00246A37" w14:paraId="46BC271D" w14:textId="77777777" w:rsidTr="005C1FF7">
        <w:tc>
          <w:tcPr>
            <w:tcW w:w="1615" w:type="dxa"/>
            <w:vMerge/>
            <w:shd w:val="clear" w:color="auto" w:fill="auto"/>
          </w:tcPr>
          <w:p w14:paraId="39AC67C9" w14:textId="5E7CDBB6" w:rsidR="00246A37" w:rsidRPr="00246A37" w:rsidRDefault="00246A37">
            <w:pPr>
              <w:spacing w:after="120" w:line="240" w:lineRule="auto"/>
              <w:rPr>
                <w:sz w:val="14"/>
                <w:szCs w:val="14"/>
              </w:rPr>
            </w:pPr>
          </w:p>
        </w:tc>
        <w:tc>
          <w:tcPr>
            <w:tcW w:w="1980" w:type="dxa"/>
            <w:shd w:val="clear" w:color="auto" w:fill="auto"/>
          </w:tcPr>
          <w:p w14:paraId="26164AAF" w14:textId="3C47B2EC" w:rsidR="00246A37" w:rsidRPr="00246A37" w:rsidRDefault="00B627A5">
            <w:pPr>
              <w:spacing w:after="120" w:line="240" w:lineRule="auto"/>
              <w:rPr>
                <w:sz w:val="14"/>
                <w:szCs w:val="14"/>
              </w:rPr>
            </w:pPr>
            <w:r>
              <w:rPr>
                <w:sz w:val="14"/>
                <w:szCs w:val="14"/>
              </w:rPr>
              <w:t>Developer</w:t>
            </w:r>
          </w:p>
        </w:tc>
        <w:tc>
          <w:tcPr>
            <w:tcW w:w="2724" w:type="dxa"/>
            <w:shd w:val="clear" w:color="auto" w:fill="auto"/>
          </w:tcPr>
          <w:p w14:paraId="403BEC0C" w14:textId="4D332B4C" w:rsidR="00246A37" w:rsidRPr="00246A37" w:rsidRDefault="00246A37" w:rsidP="00246A37">
            <w:pPr>
              <w:rPr>
                <w:sz w:val="14"/>
                <w:szCs w:val="14"/>
              </w:rPr>
            </w:pPr>
            <w:proofErr w:type="spellStart"/>
            <w:r w:rsidRPr="00246A37">
              <w:rPr>
                <w:sz w:val="14"/>
                <w:szCs w:val="14"/>
              </w:rPr>
              <w:t>Crearea</w:t>
            </w:r>
            <w:proofErr w:type="spellEnd"/>
            <w:r w:rsidRPr="00246A37">
              <w:rPr>
                <w:sz w:val="14"/>
                <w:szCs w:val="14"/>
              </w:rPr>
              <w:t xml:space="preserve"> blockchain-</w:t>
            </w:r>
            <w:proofErr w:type="spellStart"/>
            <w:r w:rsidRPr="00246A37">
              <w:rPr>
                <w:sz w:val="14"/>
                <w:szCs w:val="14"/>
              </w:rPr>
              <w:t>ului</w:t>
            </w:r>
            <w:proofErr w:type="spellEnd"/>
            <w:r w:rsidRPr="00246A37">
              <w:rPr>
                <w:sz w:val="14"/>
                <w:szCs w:val="14"/>
              </w:rPr>
              <w:t xml:space="preserve"> in Java</w:t>
            </w:r>
          </w:p>
        </w:tc>
        <w:tc>
          <w:tcPr>
            <w:tcW w:w="3031" w:type="dxa"/>
            <w:shd w:val="clear" w:color="auto" w:fill="auto"/>
          </w:tcPr>
          <w:p w14:paraId="094FCF1A" w14:textId="5091E03C" w:rsidR="00246A37" w:rsidRPr="005C1FF7" w:rsidRDefault="005C1FF7" w:rsidP="005C1FF7">
            <w:pPr>
              <w:spacing w:after="120" w:line="240" w:lineRule="auto"/>
              <w:rPr>
                <w:sz w:val="14"/>
                <w:szCs w:val="14"/>
              </w:rPr>
            </w:pPr>
            <w:proofErr w:type="spellStart"/>
            <w:r w:rsidRPr="005C1FF7">
              <w:rPr>
                <w:sz w:val="14"/>
                <w:szCs w:val="14"/>
              </w:rPr>
              <w:t>Aplicarea</w:t>
            </w:r>
            <w:proofErr w:type="spellEnd"/>
            <w:r w:rsidRPr="005C1FF7">
              <w:rPr>
                <w:sz w:val="14"/>
                <w:szCs w:val="14"/>
              </w:rPr>
              <w:t xml:space="preserve"> </w:t>
            </w:r>
            <w:proofErr w:type="spellStart"/>
            <w:r w:rsidRPr="005C1FF7">
              <w:rPr>
                <w:sz w:val="14"/>
                <w:szCs w:val="14"/>
              </w:rPr>
              <w:t>unui</w:t>
            </w:r>
            <w:proofErr w:type="spellEnd"/>
            <w:r w:rsidRPr="005C1FF7">
              <w:rPr>
                <w:sz w:val="14"/>
                <w:szCs w:val="14"/>
              </w:rPr>
              <w:t xml:space="preserve"> blockchain </w:t>
            </w:r>
            <w:proofErr w:type="spellStart"/>
            <w:r w:rsidRPr="005C1FF7">
              <w:rPr>
                <w:sz w:val="14"/>
                <w:szCs w:val="14"/>
              </w:rPr>
              <w:t>deja</w:t>
            </w:r>
            <w:proofErr w:type="spellEnd"/>
            <w:r w:rsidRPr="005C1FF7">
              <w:rPr>
                <w:sz w:val="14"/>
                <w:szCs w:val="14"/>
              </w:rPr>
              <w:t xml:space="preserve"> existent </w:t>
            </w:r>
            <w:proofErr w:type="spellStart"/>
            <w:r w:rsidRPr="005C1FF7">
              <w:rPr>
                <w:sz w:val="14"/>
                <w:szCs w:val="14"/>
              </w:rPr>
              <w:t>pentru</w:t>
            </w:r>
            <w:proofErr w:type="spellEnd"/>
            <w:r w:rsidRPr="005C1FF7">
              <w:rPr>
                <w:sz w:val="14"/>
                <w:szCs w:val="14"/>
              </w:rPr>
              <w:t xml:space="preserve"> </w:t>
            </w:r>
            <w:proofErr w:type="spellStart"/>
            <w:r w:rsidRPr="005C1FF7">
              <w:rPr>
                <w:sz w:val="14"/>
                <w:szCs w:val="14"/>
              </w:rPr>
              <w:t>proiectul</w:t>
            </w:r>
            <w:proofErr w:type="spellEnd"/>
            <w:r w:rsidRPr="005C1FF7">
              <w:rPr>
                <w:sz w:val="14"/>
                <w:szCs w:val="14"/>
              </w:rPr>
              <w:t xml:space="preserve"> nostrum</w:t>
            </w:r>
          </w:p>
          <w:p w14:paraId="6E401AAD" w14:textId="1FDFB706" w:rsidR="005C1FF7" w:rsidRPr="005C1FF7" w:rsidRDefault="005C1FF7" w:rsidP="005C1FF7">
            <w:pPr>
              <w:spacing w:after="120" w:line="240" w:lineRule="auto"/>
              <w:rPr>
                <w:sz w:val="14"/>
                <w:szCs w:val="14"/>
              </w:rPr>
            </w:pPr>
            <w:proofErr w:type="spellStart"/>
            <w:r w:rsidRPr="005C1FF7">
              <w:rPr>
                <w:sz w:val="14"/>
                <w:szCs w:val="14"/>
              </w:rPr>
              <w:t>Criptarea</w:t>
            </w:r>
            <w:proofErr w:type="spellEnd"/>
            <w:r w:rsidRPr="005C1FF7">
              <w:rPr>
                <w:sz w:val="14"/>
                <w:szCs w:val="14"/>
              </w:rPr>
              <w:t>/</w:t>
            </w:r>
            <w:proofErr w:type="spellStart"/>
            <w:r w:rsidRPr="005C1FF7">
              <w:rPr>
                <w:sz w:val="14"/>
                <w:szCs w:val="14"/>
              </w:rPr>
              <w:t>decriptare</w:t>
            </w:r>
            <w:proofErr w:type="spellEnd"/>
            <w:r w:rsidRPr="005C1FF7">
              <w:rPr>
                <w:sz w:val="14"/>
                <w:szCs w:val="14"/>
              </w:rPr>
              <w:t xml:space="preserve"> block hash</w:t>
            </w:r>
          </w:p>
          <w:p w14:paraId="112EAD54" w14:textId="052A6268" w:rsidR="00246A37" w:rsidRPr="00B627A5" w:rsidRDefault="00B627A5" w:rsidP="00B627A5">
            <w:pPr>
              <w:spacing w:after="120" w:line="240" w:lineRule="auto"/>
              <w:rPr>
                <w:sz w:val="14"/>
                <w:szCs w:val="14"/>
              </w:rPr>
            </w:pPr>
            <w:proofErr w:type="spellStart"/>
            <w:r>
              <w:rPr>
                <w:sz w:val="14"/>
                <w:szCs w:val="14"/>
              </w:rPr>
              <w:t>Crearea</w:t>
            </w:r>
            <w:proofErr w:type="spellEnd"/>
            <w:r>
              <w:rPr>
                <w:sz w:val="14"/>
                <w:szCs w:val="14"/>
              </w:rPr>
              <w:t xml:space="preserve"> </w:t>
            </w:r>
            <w:proofErr w:type="spellStart"/>
            <w:r>
              <w:rPr>
                <w:sz w:val="14"/>
                <w:szCs w:val="14"/>
              </w:rPr>
              <w:t>unui</w:t>
            </w:r>
            <w:proofErr w:type="spellEnd"/>
            <w:r>
              <w:rPr>
                <w:sz w:val="14"/>
                <w:szCs w:val="14"/>
              </w:rPr>
              <w:t xml:space="preserve"> server </w:t>
            </w:r>
            <w:proofErr w:type="spellStart"/>
            <w:r>
              <w:rPr>
                <w:sz w:val="14"/>
                <w:szCs w:val="14"/>
              </w:rPr>
              <w:t>si</w:t>
            </w:r>
            <w:proofErr w:type="spellEnd"/>
            <w:r>
              <w:rPr>
                <w:sz w:val="14"/>
                <w:szCs w:val="14"/>
              </w:rPr>
              <w:t xml:space="preserve"> a </w:t>
            </w:r>
            <w:proofErr w:type="spellStart"/>
            <w:r>
              <w:rPr>
                <w:sz w:val="14"/>
                <w:szCs w:val="14"/>
              </w:rPr>
              <w:t>unui</w:t>
            </w:r>
            <w:proofErr w:type="spellEnd"/>
            <w:r>
              <w:rPr>
                <w:sz w:val="14"/>
                <w:szCs w:val="14"/>
              </w:rPr>
              <w:t xml:space="preserve"> client</w:t>
            </w:r>
          </w:p>
        </w:tc>
      </w:tr>
      <w:tr w:rsidR="00B627A5" w14:paraId="57E897C8" w14:textId="77777777" w:rsidTr="005C1FF7">
        <w:tc>
          <w:tcPr>
            <w:tcW w:w="1615" w:type="dxa"/>
            <w:vMerge w:val="restart"/>
            <w:shd w:val="clear" w:color="auto" w:fill="auto"/>
          </w:tcPr>
          <w:p w14:paraId="4A44F7F9" w14:textId="6103EFFB" w:rsidR="00B627A5" w:rsidRPr="00246A37" w:rsidRDefault="00B627A5" w:rsidP="00650600">
            <w:pPr>
              <w:spacing w:after="120" w:line="240" w:lineRule="auto"/>
              <w:rPr>
                <w:sz w:val="14"/>
                <w:szCs w:val="14"/>
              </w:rPr>
            </w:pPr>
            <w:r w:rsidRPr="00246A37">
              <w:rPr>
                <w:sz w:val="14"/>
                <w:szCs w:val="14"/>
              </w:rPr>
              <w:t>Voicu Ionel</w:t>
            </w:r>
          </w:p>
        </w:tc>
        <w:tc>
          <w:tcPr>
            <w:tcW w:w="1980" w:type="dxa"/>
            <w:shd w:val="clear" w:color="auto" w:fill="auto"/>
          </w:tcPr>
          <w:p w14:paraId="52E9E5E5" w14:textId="5A2BCB3B" w:rsidR="00B627A5" w:rsidRPr="00246A37" w:rsidRDefault="00B627A5">
            <w:pPr>
              <w:spacing w:after="120" w:line="240" w:lineRule="auto"/>
              <w:rPr>
                <w:sz w:val="14"/>
                <w:szCs w:val="14"/>
              </w:rPr>
            </w:pPr>
            <w:r>
              <w:rPr>
                <w:sz w:val="14"/>
                <w:szCs w:val="14"/>
              </w:rPr>
              <w:t>Data Analyst</w:t>
            </w:r>
          </w:p>
        </w:tc>
        <w:tc>
          <w:tcPr>
            <w:tcW w:w="2724" w:type="dxa"/>
            <w:shd w:val="clear" w:color="auto" w:fill="auto"/>
          </w:tcPr>
          <w:p w14:paraId="56182E5D" w14:textId="77777777" w:rsidR="00AE1525" w:rsidRDefault="00AE1525">
            <w:pPr>
              <w:pStyle w:val="ListParagraph"/>
              <w:spacing w:after="120" w:line="240" w:lineRule="auto"/>
              <w:ind w:left="0"/>
              <w:rPr>
                <w:sz w:val="14"/>
                <w:szCs w:val="14"/>
              </w:rPr>
            </w:pPr>
            <w:proofErr w:type="spellStart"/>
            <w:r>
              <w:rPr>
                <w:sz w:val="14"/>
                <w:szCs w:val="14"/>
              </w:rPr>
              <w:t>Crearea</w:t>
            </w:r>
            <w:proofErr w:type="spellEnd"/>
            <w:r>
              <w:rPr>
                <w:sz w:val="14"/>
                <w:szCs w:val="14"/>
              </w:rPr>
              <w:t xml:space="preserve"> </w:t>
            </w:r>
            <w:proofErr w:type="spellStart"/>
            <w:r>
              <w:rPr>
                <w:sz w:val="14"/>
                <w:szCs w:val="14"/>
              </w:rPr>
              <w:t>unei</w:t>
            </w:r>
            <w:proofErr w:type="spellEnd"/>
            <w:r>
              <w:rPr>
                <w:sz w:val="14"/>
                <w:szCs w:val="14"/>
              </w:rPr>
              <w:t xml:space="preserve"> </w:t>
            </w:r>
            <w:proofErr w:type="spellStart"/>
            <w:r>
              <w:rPr>
                <w:sz w:val="14"/>
                <w:szCs w:val="14"/>
              </w:rPr>
              <w:t>baze</w:t>
            </w:r>
            <w:proofErr w:type="spellEnd"/>
            <w:r>
              <w:rPr>
                <w:sz w:val="14"/>
                <w:szCs w:val="14"/>
              </w:rPr>
              <w:t xml:space="preserve"> de date </w:t>
            </w:r>
            <w:proofErr w:type="spellStart"/>
            <w:r>
              <w:rPr>
                <w:sz w:val="14"/>
                <w:szCs w:val="14"/>
              </w:rPr>
              <w:t>si</w:t>
            </w:r>
            <w:proofErr w:type="spellEnd"/>
            <w:r>
              <w:rPr>
                <w:sz w:val="14"/>
                <w:szCs w:val="14"/>
              </w:rPr>
              <w:t xml:space="preserve"> </w:t>
            </w:r>
            <w:proofErr w:type="spellStart"/>
            <w:r>
              <w:rPr>
                <w:sz w:val="14"/>
                <w:szCs w:val="14"/>
              </w:rPr>
              <w:t>arhitectura</w:t>
            </w:r>
            <w:proofErr w:type="spellEnd"/>
            <w:r>
              <w:rPr>
                <w:sz w:val="14"/>
                <w:szCs w:val="14"/>
              </w:rPr>
              <w:t xml:space="preserve"> </w:t>
            </w:r>
            <w:proofErr w:type="spellStart"/>
            <w:r>
              <w:rPr>
                <w:sz w:val="14"/>
                <w:szCs w:val="14"/>
              </w:rPr>
              <w:t>ei</w:t>
            </w:r>
            <w:proofErr w:type="spellEnd"/>
          </w:p>
          <w:p w14:paraId="362E8630" w14:textId="77777777" w:rsidR="00AE1525" w:rsidRDefault="00AE1525">
            <w:pPr>
              <w:pStyle w:val="ListParagraph"/>
              <w:spacing w:after="120" w:line="240" w:lineRule="auto"/>
              <w:ind w:left="0"/>
              <w:rPr>
                <w:sz w:val="14"/>
                <w:szCs w:val="14"/>
              </w:rPr>
            </w:pPr>
          </w:p>
          <w:p w14:paraId="23BA511E" w14:textId="54084941" w:rsidR="00AE1525" w:rsidRDefault="00AE1525">
            <w:pPr>
              <w:pStyle w:val="ListParagraph"/>
              <w:spacing w:after="120" w:line="240" w:lineRule="auto"/>
              <w:ind w:left="0"/>
              <w:rPr>
                <w:sz w:val="14"/>
                <w:szCs w:val="14"/>
              </w:rPr>
            </w:pPr>
            <w:proofErr w:type="spellStart"/>
            <w:r>
              <w:rPr>
                <w:sz w:val="14"/>
                <w:szCs w:val="14"/>
              </w:rPr>
              <w:t>Simularea</w:t>
            </w:r>
            <w:proofErr w:type="spellEnd"/>
            <w:r>
              <w:rPr>
                <w:sz w:val="14"/>
                <w:szCs w:val="14"/>
              </w:rPr>
              <w:t xml:space="preserve"> </w:t>
            </w:r>
            <w:proofErr w:type="spellStart"/>
            <w:r>
              <w:rPr>
                <w:sz w:val="14"/>
                <w:szCs w:val="14"/>
              </w:rPr>
              <w:t>unei</w:t>
            </w:r>
            <w:proofErr w:type="spellEnd"/>
            <w:r>
              <w:rPr>
                <w:sz w:val="14"/>
                <w:szCs w:val="14"/>
              </w:rPr>
              <w:t xml:space="preserve"> </w:t>
            </w:r>
            <w:proofErr w:type="spellStart"/>
            <w:r>
              <w:rPr>
                <w:sz w:val="14"/>
                <w:szCs w:val="14"/>
              </w:rPr>
              <w:t>zi</w:t>
            </w:r>
            <w:proofErr w:type="spellEnd"/>
            <w:r>
              <w:rPr>
                <w:sz w:val="14"/>
                <w:szCs w:val="14"/>
              </w:rPr>
              <w:t xml:space="preserve"> de </w:t>
            </w:r>
            <w:proofErr w:type="spellStart"/>
            <w:r>
              <w:rPr>
                <w:sz w:val="14"/>
                <w:szCs w:val="14"/>
              </w:rPr>
              <w:t>votare</w:t>
            </w:r>
            <w:proofErr w:type="spellEnd"/>
            <w:r>
              <w:rPr>
                <w:sz w:val="14"/>
                <w:szCs w:val="14"/>
              </w:rPr>
              <w:t xml:space="preserve"> </w:t>
            </w:r>
            <w:proofErr w:type="spellStart"/>
            <w:r>
              <w:rPr>
                <w:sz w:val="14"/>
                <w:szCs w:val="14"/>
              </w:rPr>
              <w:t>prin</w:t>
            </w:r>
            <w:proofErr w:type="spellEnd"/>
            <w:r>
              <w:rPr>
                <w:sz w:val="14"/>
                <w:szCs w:val="14"/>
              </w:rPr>
              <w:t xml:space="preserve"> </w:t>
            </w:r>
            <w:proofErr w:type="spellStart"/>
            <w:r>
              <w:rPr>
                <w:sz w:val="14"/>
                <w:szCs w:val="14"/>
              </w:rPr>
              <w:t>generarea</w:t>
            </w:r>
            <w:proofErr w:type="spellEnd"/>
            <w:r>
              <w:rPr>
                <w:sz w:val="14"/>
                <w:szCs w:val="14"/>
              </w:rPr>
              <w:t xml:space="preserve"> </w:t>
            </w:r>
            <w:proofErr w:type="spellStart"/>
            <w:r>
              <w:rPr>
                <w:sz w:val="14"/>
                <w:szCs w:val="14"/>
              </w:rPr>
              <w:t>fictiva</w:t>
            </w:r>
            <w:proofErr w:type="spellEnd"/>
            <w:r>
              <w:rPr>
                <w:sz w:val="14"/>
                <w:szCs w:val="14"/>
              </w:rPr>
              <w:t xml:space="preserve"> a </w:t>
            </w:r>
            <w:proofErr w:type="spellStart"/>
            <w:r>
              <w:rPr>
                <w:sz w:val="14"/>
                <w:szCs w:val="14"/>
              </w:rPr>
              <w:t>unei</w:t>
            </w:r>
            <w:proofErr w:type="spellEnd"/>
            <w:r>
              <w:rPr>
                <w:sz w:val="14"/>
                <w:szCs w:val="14"/>
              </w:rPr>
              <w:t xml:space="preserve"> </w:t>
            </w:r>
            <w:proofErr w:type="spellStart"/>
            <w:r>
              <w:rPr>
                <w:sz w:val="14"/>
                <w:szCs w:val="14"/>
              </w:rPr>
              <w:t>populatii</w:t>
            </w:r>
            <w:proofErr w:type="spellEnd"/>
            <w:r>
              <w:rPr>
                <w:sz w:val="14"/>
                <w:szCs w:val="14"/>
              </w:rPr>
              <w:t xml:space="preserve"> </w:t>
            </w:r>
          </w:p>
          <w:p w14:paraId="0CB48D8E" w14:textId="2556BA8C" w:rsidR="00AE1525" w:rsidRDefault="00AE1525">
            <w:pPr>
              <w:pStyle w:val="ListParagraph"/>
              <w:spacing w:after="120" w:line="240" w:lineRule="auto"/>
              <w:ind w:left="0"/>
              <w:rPr>
                <w:sz w:val="14"/>
                <w:szCs w:val="14"/>
              </w:rPr>
            </w:pPr>
            <w:proofErr w:type="spellStart"/>
            <w:r>
              <w:rPr>
                <w:sz w:val="14"/>
                <w:szCs w:val="14"/>
              </w:rPr>
              <w:t>Crearea</w:t>
            </w:r>
            <w:proofErr w:type="spellEnd"/>
            <w:r>
              <w:rPr>
                <w:sz w:val="14"/>
                <w:szCs w:val="14"/>
              </w:rPr>
              <w:t xml:space="preserve"> </w:t>
            </w:r>
            <w:proofErr w:type="spellStart"/>
            <w:r>
              <w:rPr>
                <w:sz w:val="14"/>
                <w:szCs w:val="14"/>
              </w:rPr>
              <w:t>unui</w:t>
            </w:r>
            <w:proofErr w:type="spellEnd"/>
            <w:r>
              <w:rPr>
                <w:sz w:val="14"/>
                <w:szCs w:val="14"/>
              </w:rPr>
              <w:t xml:space="preserve"> Dashboard in Microsoft </w:t>
            </w:r>
            <w:proofErr w:type="spellStart"/>
            <w:r>
              <w:rPr>
                <w:sz w:val="14"/>
                <w:szCs w:val="14"/>
              </w:rPr>
              <w:t>PowerBI</w:t>
            </w:r>
            <w:proofErr w:type="spellEnd"/>
          </w:p>
          <w:p w14:paraId="7225653E" w14:textId="684B16E6" w:rsidR="00AE1525" w:rsidRPr="00246A37" w:rsidRDefault="00AE1525" w:rsidP="006667EB">
            <w:pPr>
              <w:pStyle w:val="ListParagraph"/>
              <w:spacing w:after="120" w:line="240" w:lineRule="auto"/>
              <w:ind w:left="0"/>
              <w:rPr>
                <w:sz w:val="14"/>
                <w:szCs w:val="14"/>
              </w:rPr>
            </w:pPr>
          </w:p>
        </w:tc>
        <w:tc>
          <w:tcPr>
            <w:tcW w:w="3031" w:type="dxa"/>
            <w:shd w:val="clear" w:color="auto" w:fill="auto"/>
          </w:tcPr>
          <w:p w14:paraId="2F004362" w14:textId="77777777" w:rsidR="00B627A5" w:rsidRDefault="006667EB" w:rsidP="006667EB">
            <w:pPr>
              <w:spacing w:after="120" w:line="240" w:lineRule="auto"/>
              <w:rPr>
                <w:sz w:val="14"/>
                <w:szCs w:val="14"/>
              </w:rPr>
            </w:pPr>
            <w:proofErr w:type="spellStart"/>
            <w:r>
              <w:rPr>
                <w:sz w:val="14"/>
                <w:szCs w:val="14"/>
              </w:rPr>
              <w:t>Crearea</w:t>
            </w:r>
            <w:proofErr w:type="spellEnd"/>
            <w:r>
              <w:rPr>
                <w:sz w:val="14"/>
                <w:szCs w:val="14"/>
              </w:rPr>
              <w:t xml:space="preserve"> a 4 </w:t>
            </w:r>
            <w:proofErr w:type="spellStart"/>
            <w:r>
              <w:rPr>
                <w:sz w:val="14"/>
                <w:szCs w:val="14"/>
              </w:rPr>
              <w:t>tabele</w:t>
            </w:r>
            <w:proofErr w:type="spellEnd"/>
            <w:r>
              <w:rPr>
                <w:sz w:val="14"/>
                <w:szCs w:val="14"/>
              </w:rPr>
              <w:t xml:space="preserve"> </w:t>
            </w:r>
            <w:proofErr w:type="spellStart"/>
            <w:r>
              <w:rPr>
                <w:sz w:val="14"/>
                <w:szCs w:val="14"/>
              </w:rPr>
              <w:t>si</w:t>
            </w:r>
            <w:proofErr w:type="spellEnd"/>
            <w:r>
              <w:rPr>
                <w:sz w:val="14"/>
                <w:szCs w:val="14"/>
              </w:rPr>
              <w:t xml:space="preserve"> a </w:t>
            </w:r>
            <w:proofErr w:type="spellStart"/>
            <w:r>
              <w:rPr>
                <w:sz w:val="14"/>
                <w:szCs w:val="14"/>
              </w:rPr>
              <w:t>unui</w:t>
            </w:r>
            <w:proofErr w:type="spellEnd"/>
            <w:r>
              <w:rPr>
                <w:sz w:val="14"/>
                <w:szCs w:val="14"/>
              </w:rPr>
              <w:t xml:space="preserve"> view </w:t>
            </w:r>
          </w:p>
          <w:p w14:paraId="7C0AC62C" w14:textId="77777777" w:rsidR="006667EB" w:rsidRDefault="006667EB" w:rsidP="006667EB">
            <w:pPr>
              <w:spacing w:after="120" w:line="240" w:lineRule="auto"/>
              <w:rPr>
                <w:sz w:val="14"/>
                <w:szCs w:val="14"/>
              </w:rPr>
            </w:pPr>
          </w:p>
          <w:p w14:paraId="67EC2AA6" w14:textId="77777777" w:rsidR="006667EB" w:rsidRDefault="006667EB" w:rsidP="006667EB">
            <w:pPr>
              <w:spacing w:after="120" w:line="240" w:lineRule="auto"/>
              <w:rPr>
                <w:sz w:val="14"/>
                <w:szCs w:val="14"/>
              </w:rPr>
            </w:pPr>
            <w:proofErr w:type="spellStart"/>
            <w:r>
              <w:rPr>
                <w:sz w:val="14"/>
                <w:szCs w:val="14"/>
              </w:rPr>
              <w:t>Folosirea</w:t>
            </w:r>
            <w:proofErr w:type="spellEnd"/>
            <w:r>
              <w:rPr>
                <w:sz w:val="14"/>
                <w:szCs w:val="14"/>
              </w:rPr>
              <w:t xml:space="preserve"> </w:t>
            </w:r>
            <w:proofErr w:type="spellStart"/>
            <w:r>
              <w:rPr>
                <w:sz w:val="14"/>
                <w:szCs w:val="14"/>
              </w:rPr>
              <w:t>librariei</w:t>
            </w:r>
            <w:proofErr w:type="spellEnd"/>
            <w:r>
              <w:rPr>
                <w:sz w:val="14"/>
                <w:szCs w:val="14"/>
              </w:rPr>
              <w:t xml:space="preserve"> Faker </w:t>
            </w:r>
            <w:proofErr w:type="spellStart"/>
            <w:r>
              <w:rPr>
                <w:sz w:val="14"/>
                <w:szCs w:val="14"/>
              </w:rPr>
              <w:t>pentru</w:t>
            </w:r>
            <w:proofErr w:type="spellEnd"/>
            <w:r>
              <w:rPr>
                <w:sz w:val="14"/>
                <w:szCs w:val="14"/>
              </w:rPr>
              <w:t xml:space="preserve"> </w:t>
            </w:r>
            <w:proofErr w:type="spellStart"/>
            <w:r>
              <w:rPr>
                <w:sz w:val="14"/>
                <w:szCs w:val="14"/>
              </w:rPr>
              <w:t>generare</w:t>
            </w:r>
            <w:proofErr w:type="spellEnd"/>
            <w:r>
              <w:rPr>
                <w:sz w:val="14"/>
                <w:szCs w:val="14"/>
              </w:rPr>
              <w:t xml:space="preserve"> de date</w:t>
            </w:r>
          </w:p>
          <w:p w14:paraId="58796A84" w14:textId="77777777" w:rsidR="006667EB" w:rsidRDefault="006667EB" w:rsidP="006667EB">
            <w:pPr>
              <w:spacing w:after="120" w:line="240" w:lineRule="auto"/>
              <w:rPr>
                <w:sz w:val="14"/>
                <w:szCs w:val="14"/>
              </w:rPr>
            </w:pPr>
            <w:proofErr w:type="spellStart"/>
            <w:r>
              <w:rPr>
                <w:sz w:val="14"/>
                <w:szCs w:val="14"/>
              </w:rPr>
              <w:t>Inserarea</w:t>
            </w:r>
            <w:proofErr w:type="spellEnd"/>
            <w:r>
              <w:rPr>
                <w:sz w:val="14"/>
                <w:szCs w:val="14"/>
              </w:rPr>
              <w:t xml:space="preserve"> lor in </w:t>
            </w:r>
            <w:proofErr w:type="spellStart"/>
            <w:r>
              <w:rPr>
                <w:sz w:val="14"/>
                <w:szCs w:val="14"/>
              </w:rPr>
              <w:t>baza</w:t>
            </w:r>
            <w:proofErr w:type="spellEnd"/>
            <w:r>
              <w:rPr>
                <w:sz w:val="14"/>
                <w:szCs w:val="14"/>
              </w:rPr>
              <w:t xml:space="preserve"> de date</w:t>
            </w:r>
          </w:p>
          <w:p w14:paraId="44F8364D" w14:textId="54CE5490" w:rsidR="006667EB" w:rsidRDefault="006667EB" w:rsidP="006667EB">
            <w:pPr>
              <w:pStyle w:val="ListParagraph"/>
              <w:spacing w:after="120" w:line="240" w:lineRule="auto"/>
              <w:ind w:left="0"/>
              <w:rPr>
                <w:sz w:val="14"/>
                <w:szCs w:val="14"/>
              </w:rPr>
            </w:pPr>
            <w:proofErr w:type="spellStart"/>
            <w:r>
              <w:rPr>
                <w:sz w:val="14"/>
                <w:szCs w:val="14"/>
              </w:rPr>
              <w:t>Conectarea</w:t>
            </w:r>
            <w:proofErr w:type="spellEnd"/>
            <w:r>
              <w:rPr>
                <w:sz w:val="14"/>
                <w:szCs w:val="14"/>
              </w:rPr>
              <w:t xml:space="preserve"> la Dashboard</w:t>
            </w:r>
          </w:p>
          <w:p w14:paraId="289C1776" w14:textId="700DFC79" w:rsidR="006667EB" w:rsidRDefault="006667EB" w:rsidP="006667EB">
            <w:pPr>
              <w:pStyle w:val="ListParagraph"/>
              <w:spacing w:after="120" w:line="240" w:lineRule="auto"/>
              <w:ind w:left="0"/>
              <w:rPr>
                <w:sz w:val="14"/>
                <w:szCs w:val="14"/>
              </w:rPr>
            </w:pPr>
            <w:proofErr w:type="spellStart"/>
            <w:r>
              <w:rPr>
                <w:sz w:val="14"/>
                <w:szCs w:val="14"/>
              </w:rPr>
              <w:t>Crearea</w:t>
            </w:r>
            <w:proofErr w:type="spellEnd"/>
            <w:r>
              <w:rPr>
                <w:sz w:val="14"/>
                <w:szCs w:val="14"/>
              </w:rPr>
              <w:t xml:space="preserve"> </w:t>
            </w:r>
            <w:proofErr w:type="spellStart"/>
            <w:r>
              <w:rPr>
                <w:sz w:val="14"/>
                <w:szCs w:val="14"/>
              </w:rPr>
              <w:t>si</w:t>
            </w:r>
            <w:proofErr w:type="spellEnd"/>
            <w:r>
              <w:rPr>
                <w:sz w:val="14"/>
                <w:szCs w:val="14"/>
              </w:rPr>
              <w:t xml:space="preserve"> </w:t>
            </w:r>
            <w:proofErr w:type="spellStart"/>
            <w:r>
              <w:rPr>
                <w:sz w:val="14"/>
                <w:szCs w:val="14"/>
              </w:rPr>
              <w:t>testarea</w:t>
            </w:r>
            <w:proofErr w:type="spellEnd"/>
            <w:r>
              <w:rPr>
                <w:sz w:val="14"/>
                <w:szCs w:val="14"/>
              </w:rPr>
              <w:t xml:space="preserve"> </w:t>
            </w:r>
            <w:r>
              <w:rPr>
                <w:sz w:val="14"/>
                <w:szCs w:val="14"/>
              </w:rPr>
              <w:t>Dashboard-</w:t>
            </w:r>
            <w:proofErr w:type="spellStart"/>
            <w:r>
              <w:rPr>
                <w:sz w:val="14"/>
                <w:szCs w:val="14"/>
              </w:rPr>
              <w:t>ului</w:t>
            </w:r>
            <w:proofErr w:type="spellEnd"/>
          </w:p>
          <w:p w14:paraId="0A8EF00F" w14:textId="77777777" w:rsidR="006667EB" w:rsidRDefault="006667EB" w:rsidP="006667EB">
            <w:pPr>
              <w:pStyle w:val="ListParagraph"/>
              <w:spacing w:after="120" w:line="240" w:lineRule="auto"/>
              <w:ind w:left="0"/>
              <w:rPr>
                <w:sz w:val="14"/>
                <w:szCs w:val="14"/>
              </w:rPr>
            </w:pPr>
          </w:p>
          <w:p w14:paraId="1FAA00AC" w14:textId="272BDAE6" w:rsidR="006667EB" w:rsidRPr="006667EB" w:rsidRDefault="006667EB" w:rsidP="006667EB">
            <w:pPr>
              <w:spacing w:after="120" w:line="240" w:lineRule="auto"/>
              <w:rPr>
                <w:sz w:val="14"/>
                <w:szCs w:val="14"/>
              </w:rPr>
            </w:pPr>
          </w:p>
        </w:tc>
      </w:tr>
      <w:tr w:rsidR="00B627A5" w14:paraId="5026751F" w14:textId="77777777" w:rsidTr="005C1FF7">
        <w:tc>
          <w:tcPr>
            <w:tcW w:w="1615" w:type="dxa"/>
            <w:vMerge/>
            <w:shd w:val="clear" w:color="auto" w:fill="auto"/>
          </w:tcPr>
          <w:p w14:paraId="3B3554D5" w14:textId="63AF8EBE" w:rsidR="00B627A5" w:rsidRPr="00246A37" w:rsidRDefault="00B627A5">
            <w:pPr>
              <w:spacing w:after="120" w:line="240" w:lineRule="auto"/>
              <w:rPr>
                <w:sz w:val="14"/>
                <w:szCs w:val="14"/>
              </w:rPr>
            </w:pPr>
          </w:p>
        </w:tc>
        <w:tc>
          <w:tcPr>
            <w:tcW w:w="1980" w:type="dxa"/>
            <w:shd w:val="clear" w:color="auto" w:fill="auto"/>
          </w:tcPr>
          <w:p w14:paraId="27EF95B7" w14:textId="77777777" w:rsidR="00B627A5" w:rsidRPr="00246A37" w:rsidRDefault="00B627A5">
            <w:pPr>
              <w:spacing w:after="120" w:line="240" w:lineRule="auto"/>
              <w:rPr>
                <w:sz w:val="14"/>
                <w:szCs w:val="14"/>
              </w:rPr>
            </w:pPr>
            <w:r w:rsidRPr="00246A37">
              <w:rPr>
                <w:sz w:val="14"/>
                <w:szCs w:val="14"/>
              </w:rPr>
              <w:t>Security Database</w:t>
            </w:r>
          </w:p>
          <w:p w14:paraId="2D4F575C" w14:textId="77777777" w:rsidR="00B627A5" w:rsidRPr="00246A37" w:rsidRDefault="00B627A5">
            <w:pPr>
              <w:spacing w:after="120" w:line="240" w:lineRule="auto"/>
              <w:rPr>
                <w:sz w:val="14"/>
                <w:szCs w:val="14"/>
              </w:rPr>
            </w:pPr>
          </w:p>
        </w:tc>
        <w:tc>
          <w:tcPr>
            <w:tcW w:w="2724" w:type="dxa"/>
            <w:shd w:val="clear" w:color="auto" w:fill="auto"/>
          </w:tcPr>
          <w:p w14:paraId="57D74202" w14:textId="77777777" w:rsidR="00B627A5" w:rsidRPr="00246A37" w:rsidRDefault="00B627A5">
            <w:pPr>
              <w:pStyle w:val="ListParagraph"/>
              <w:spacing w:after="120" w:line="240" w:lineRule="auto"/>
              <w:ind w:left="0"/>
              <w:rPr>
                <w:sz w:val="14"/>
                <w:szCs w:val="14"/>
              </w:rPr>
            </w:pPr>
          </w:p>
        </w:tc>
        <w:tc>
          <w:tcPr>
            <w:tcW w:w="3031" w:type="dxa"/>
            <w:shd w:val="clear" w:color="auto" w:fill="auto"/>
          </w:tcPr>
          <w:p w14:paraId="03899504" w14:textId="62EF893B" w:rsidR="00B627A5" w:rsidRPr="00FD79D9" w:rsidRDefault="00B627A5" w:rsidP="00FD79D9">
            <w:pPr>
              <w:spacing w:after="120" w:line="240" w:lineRule="auto"/>
              <w:rPr>
                <w:sz w:val="14"/>
                <w:szCs w:val="14"/>
              </w:rPr>
            </w:pPr>
          </w:p>
        </w:tc>
      </w:tr>
    </w:tbl>
    <w:p w14:paraId="6E6808B7" w14:textId="77777777" w:rsidR="007C5B8C" w:rsidRDefault="007C5B8C"/>
    <w:p w14:paraId="2823483F" w14:textId="77777777" w:rsidR="007C5B8C" w:rsidRDefault="007C5B8C"/>
    <w:sectPr w:rsidR="007C5B8C">
      <w:footerReference w:type="default" r:id="rId7"/>
      <w:pgSz w:w="12240" w:h="15840"/>
      <w:pgMar w:top="1440" w:right="1440" w:bottom="1440" w:left="1440" w:header="0" w:footer="864" w:gutter="0"/>
      <w:cols w:space="720"/>
      <w:formProt w:val="0"/>
      <w:docGrid w:linePitch="36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A02E8" w14:textId="77777777" w:rsidR="00363ACA" w:rsidRDefault="00363ACA">
      <w:pPr>
        <w:spacing w:after="0" w:line="240" w:lineRule="auto"/>
      </w:pPr>
      <w:r>
        <w:separator/>
      </w:r>
    </w:p>
  </w:endnote>
  <w:endnote w:type="continuationSeparator" w:id="0">
    <w:p w14:paraId="2713543E" w14:textId="77777777" w:rsidR="00363ACA" w:rsidRDefault="00363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Liberation Sans">
    <w:altName w:val="Arial"/>
    <w:charset w:val="EE"/>
    <w:family w:val="roman"/>
    <w:pitch w:val="variable"/>
  </w:font>
  <w:font w:name="Microsoft YaHei">
    <w:panose1 w:val="020B0503020204020204"/>
    <w:charset w:val="86"/>
    <w:family w:val="swiss"/>
    <w:pitch w:val="variable"/>
    <w:sig w:usb0="80000287" w:usb1="2ACF3C50" w:usb2="00000016" w:usb3="00000000" w:csb0="0004001F" w:csb1="00000000"/>
  </w:font>
  <w:font w:name="Liberation Mono">
    <w:altName w:val="Courier New"/>
    <w:charset w:val="EE"/>
    <w:family w:val="roman"/>
    <w:pitch w:val="variable"/>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E3ADB" w14:textId="77777777" w:rsidR="007C5B8C" w:rsidRDefault="003D4832">
    <w:pPr>
      <w:pStyle w:val="Footer"/>
    </w:pPr>
    <w:r>
      <w:fldChar w:fldCharType="begin"/>
    </w:r>
    <w:r>
      <w:instrText>PAGE</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F68A3" w14:textId="77777777" w:rsidR="00363ACA" w:rsidRDefault="00363ACA">
      <w:pPr>
        <w:spacing w:after="0" w:line="240" w:lineRule="auto"/>
      </w:pPr>
      <w:r>
        <w:separator/>
      </w:r>
    </w:p>
  </w:footnote>
  <w:footnote w:type="continuationSeparator" w:id="0">
    <w:p w14:paraId="40EB3D84" w14:textId="77777777" w:rsidR="00363ACA" w:rsidRDefault="00363A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A71CE"/>
    <w:multiLevelType w:val="multilevel"/>
    <w:tmpl w:val="6D524322"/>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27005AE"/>
    <w:multiLevelType w:val="multilevel"/>
    <w:tmpl w:val="1134724E"/>
    <w:lvl w:ilvl="0">
      <w:start w:val="1"/>
      <w:numFmt w:val="bullet"/>
      <w:lvlText w:val=""/>
      <w:lvlJc w:val="left"/>
      <w:pPr>
        <w:tabs>
          <w:tab w:val="num" w:pos="360"/>
        </w:tabs>
        <w:ind w:left="432" w:hanging="288"/>
      </w:pPr>
      <w:rPr>
        <w:rFonts w:ascii="Symbol" w:hAnsi="Symbol" w:cs="Symbol" w:hint="default"/>
        <w:color w:val="2E74B5"/>
      </w:rPr>
    </w:lvl>
    <w:lvl w:ilvl="1">
      <w:start w:val="1"/>
      <w:numFmt w:val="bullet"/>
      <w:lvlText w:val="o"/>
      <w:lvlJc w:val="left"/>
      <w:pPr>
        <w:ind w:left="1440" w:hanging="360"/>
      </w:pPr>
      <w:rPr>
        <w:rFonts w:ascii="Courier New" w:hAnsi="Courier New" w:cs="Courier New" w:hint="default"/>
        <w:color w:val="2E74B5"/>
      </w:rPr>
    </w:lvl>
    <w:lvl w:ilvl="2">
      <w:start w:val="1"/>
      <w:numFmt w:val="bullet"/>
      <w:lvlText w:val=""/>
      <w:lvlJc w:val="left"/>
      <w:pPr>
        <w:ind w:left="2160" w:hanging="360"/>
      </w:pPr>
      <w:rPr>
        <w:rFonts w:ascii="Wingdings" w:hAnsi="Wingdings" w:cs="Wingdings" w:hint="default"/>
        <w:color w:val="2E74B5"/>
      </w:rPr>
    </w:lvl>
    <w:lvl w:ilvl="3">
      <w:start w:val="1"/>
      <w:numFmt w:val="bullet"/>
      <w:lvlText w:val=""/>
      <w:lvlJc w:val="left"/>
      <w:pPr>
        <w:ind w:left="2880" w:hanging="360"/>
      </w:pPr>
      <w:rPr>
        <w:rFonts w:ascii="Symbol" w:hAnsi="Symbol" w:cs="Symbol" w:hint="default"/>
        <w:color w:val="2E74B5"/>
      </w:rPr>
    </w:lvl>
    <w:lvl w:ilvl="4">
      <w:start w:val="1"/>
      <w:numFmt w:val="bullet"/>
      <w:lvlText w:val="o"/>
      <w:lvlJc w:val="left"/>
      <w:pPr>
        <w:ind w:left="3600" w:hanging="360"/>
      </w:pPr>
      <w:rPr>
        <w:rFonts w:ascii="Courier New" w:hAnsi="Courier New" w:cs="Courier New" w:hint="default"/>
        <w:color w:val="2E74B5"/>
      </w:rPr>
    </w:lvl>
    <w:lvl w:ilvl="5">
      <w:start w:val="1"/>
      <w:numFmt w:val="bullet"/>
      <w:lvlText w:val=""/>
      <w:lvlJc w:val="left"/>
      <w:pPr>
        <w:ind w:left="4320" w:hanging="360"/>
      </w:pPr>
      <w:rPr>
        <w:rFonts w:ascii="Wingdings" w:hAnsi="Wingdings" w:cs="Wingdings" w:hint="default"/>
        <w:color w:val="2E74B5"/>
      </w:rPr>
    </w:lvl>
    <w:lvl w:ilvl="6">
      <w:start w:val="1"/>
      <w:numFmt w:val="bullet"/>
      <w:lvlText w:val=""/>
      <w:lvlJc w:val="left"/>
      <w:pPr>
        <w:ind w:left="5040" w:hanging="360"/>
      </w:pPr>
      <w:rPr>
        <w:rFonts w:ascii="Symbol" w:hAnsi="Symbol" w:cs="Symbol" w:hint="default"/>
        <w:color w:val="2E74B5"/>
      </w:rPr>
    </w:lvl>
    <w:lvl w:ilvl="7">
      <w:start w:val="1"/>
      <w:numFmt w:val="bullet"/>
      <w:lvlText w:val="o"/>
      <w:lvlJc w:val="left"/>
      <w:pPr>
        <w:ind w:left="5760" w:hanging="360"/>
      </w:pPr>
      <w:rPr>
        <w:rFonts w:ascii="Courier New" w:hAnsi="Courier New" w:cs="Courier New" w:hint="default"/>
        <w:color w:val="2E74B5"/>
      </w:rPr>
    </w:lvl>
    <w:lvl w:ilvl="8">
      <w:start w:val="1"/>
      <w:numFmt w:val="bullet"/>
      <w:lvlText w:val=""/>
      <w:lvlJc w:val="left"/>
      <w:pPr>
        <w:ind w:left="6480" w:hanging="360"/>
      </w:pPr>
      <w:rPr>
        <w:rFonts w:ascii="Wingdings" w:hAnsi="Wingdings" w:cs="Wingdings" w:hint="default"/>
        <w:color w:val="2E74B5"/>
      </w:rPr>
    </w:lvl>
  </w:abstractNum>
  <w:abstractNum w:abstractNumId="2" w15:restartNumberingAfterBreak="0">
    <w:nsid w:val="481E57DB"/>
    <w:multiLevelType w:val="hybridMultilevel"/>
    <w:tmpl w:val="F3D869CA"/>
    <w:lvl w:ilvl="0" w:tplc="DBC4AD6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AE74EB"/>
    <w:multiLevelType w:val="multilevel"/>
    <w:tmpl w:val="66A078B0"/>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8EB77B2"/>
    <w:multiLevelType w:val="hybridMultilevel"/>
    <w:tmpl w:val="AAE6C55C"/>
    <w:lvl w:ilvl="0" w:tplc="3CD4E8C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ADA2F8F"/>
    <w:multiLevelType w:val="multilevel"/>
    <w:tmpl w:val="6240B954"/>
    <w:lvl w:ilvl="0">
      <w:start w:val="1"/>
      <w:numFmt w:val="decimal"/>
      <w:pStyle w:val="Heading2"/>
      <w:lvlText w:val="%1."/>
      <w:lvlJc w:val="left"/>
      <w:pPr>
        <w:tabs>
          <w:tab w:val="num" w:pos="360"/>
        </w:tabs>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B8C"/>
    <w:rsid w:val="00246A37"/>
    <w:rsid w:val="00265B69"/>
    <w:rsid w:val="00270E58"/>
    <w:rsid w:val="00350348"/>
    <w:rsid w:val="00363ACA"/>
    <w:rsid w:val="003D4832"/>
    <w:rsid w:val="005C1FF7"/>
    <w:rsid w:val="00651D30"/>
    <w:rsid w:val="006667EB"/>
    <w:rsid w:val="0067605C"/>
    <w:rsid w:val="007C5B8C"/>
    <w:rsid w:val="00856D25"/>
    <w:rsid w:val="00891A39"/>
    <w:rsid w:val="00AE1525"/>
    <w:rsid w:val="00B627A5"/>
    <w:rsid w:val="00C50C2A"/>
    <w:rsid w:val="00F24378"/>
    <w:rsid w:val="00FD79D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BDD11"/>
  <w15:docId w15:val="{9C26B60E-809D-4E33-BCA4-3718094E5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Cs w:val="18"/>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pPr>
      <w:spacing w:after="180" w:line="288" w:lineRule="auto"/>
    </w:pPr>
    <w:rPr>
      <w:sz w:val="18"/>
    </w:rPr>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1"/>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
    <w:qFormat/>
    <w:rsid w:val="008D6D77"/>
    <w:rPr>
      <w:rFonts w:asciiTheme="majorHAnsi" w:eastAsiaTheme="majorEastAsia" w:hAnsiTheme="majorHAnsi" w:cstheme="majorBidi"/>
      <w:caps/>
      <w:color w:val="1F4E79" w:themeColor="accent1" w:themeShade="80"/>
      <w:kern w:val="2"/>
      <w:sz w:val="38"/>
    </w:rPr>
  </w:style>
  <w:style w:type="character" w:customStyle="1" w:styleId="SubtitleChar">
    <w:name w:val="Subtitle Char"/>
    <w:basedOn w:val="DefaultParagraphFont"/>
    <w:link w:val="Subtitle"/>
    <w:uiPriority w:val="2"/>
    <w:qFormat/>
    <w:rsid w:val="008D5E06"/>
    <w:rPr>
      <w:b/>
      <w:bCs/>
      <w:color w:val="2E74B5" w:themeColor="accent1" w:themeShade="BF"/>
      <w:sz w:val="24"/>
    </w:rPr>
  </w:style>
  <w:style w:type="character" w:customStyle="1" w:styleId="Heading1Char">
    <w:name w:val="Heading 1 Char"/>
    <w:basedOn w:val="DefaultParagraphFont"/>
    <w:link w:val="Heading1"/>
    <w:uiPriority w:val="9"/>
    <w:qFormat/>
    <w:rPr>
      <w:b/>
      <w:bCs/>
      <w:caps/>
      <w:color w:val="1F4E79" w:themeColor="accent1" w:themeShade="80"/>
      <w:sz w:val="28"/>
    </w:rPr>
  </w:style>
  <w:style w:type="character" w:styleId="PlaceholderText">
    <w:name w:val="Placeholder Text"/>
    <w:basedOn w:val="DefaultParagraphFont"/>
    <w:uiPriority w:val="99"/>
    <w:semiHidden/>
    <w:qFormat/>
    <w:rPr>
      <w:color w:val="808080"/>
    </w:rPr>
  </w:style>
  <w:style w:type="character" w:customStyle="1" w:styleId="Heading3Char">
    <w:name w:val="Heading 3 Char"/>
    <w:basedOn w:val="DefaultParagraphFont"/>
    <w:link w:val="Heading3"/>
    <w:uiPriority w:val="9"/>
    <w:semiHidden/>
    <w:qFormat/>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qFormat/>
    <w:rsid w:val="008D5E06"/>
    <w:rPr>
      <w:b/>
      <w:bCs/>
      <w:color w:val="2E74B5" w:themeColor="accent1" w:themeShade="BF"/>
      <w:sz w:val="24"/>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rsid w:val="001E042A"/>
    <w:rPr>
      <w:rFonts w:asciiTheme="majorHAnsi" w:eastAsiaTheme="majorEastAsia" w:hAnsiTheme="majorHAnsi" w:cstheme="majorBidi"/>
      <w:color w:val="1F4E79" w:themeColor="accent1" w:themeShade="80"/>
      <w:sz w:val="20"/>
    </w:rPr>
  </w:style>
  <w:style w:type="character" w:customStyle="1" w:styleId="Heading4Char">
    <w:name w:val="Heading 4 Char"/>
    <w:basedOn w:val="DefaultParagraphFont"/>
    <w:link w:val="Heading4"/>
    <w:uiPriority w:val="9"/>
    <w:semiHidden/>
    <w:qFormat/>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qFormat/>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qFormat/>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qFormat/>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character" w:customStyle="1" w:styleId="IntenseQuoteChar">
    <w:name w:val="Intense Quote Char"/>
    <w:basedOn w:val="DefaultParagraphFont"/>
    <w:link w:val="IntenseQuote"/>
    <w:uiPriority w:val="30"/>
    <w:semiHidden/>
    <w:qFormat/>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smallCaps/>
      <w:color w:val="2E74B5" w:themeColor="accent1" w:themeShade="BF"/>
      <w:spacing w:val="5"/>
    </w:rPr>
  </w:style>
  <w:style w:type="character" w:customStyle="1" w:styleId="InternetLink">
    <w:name w:val="Internet 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qFormat/>
    <w:rsid w:val="008D5E06"/>
    <w:rPr>
      <w:color w:val="595959" w:themeColor="text1" w:themeTint="A6"/>
      <w:shd w:val="clear" w:color="auto" w:fill="E1DFDD"/>
    </w:rPr>
  </w:style>
  <w:style w:type="character" w:customStyle="1" w:styleId="ListLabel1">
    <w:name w:val="ListLabel 1"/>
    <w:qFormat/>
    <w:rPr>
      <w:color w:val="2E74B5"/>
    </w:rPr>
  </w:style>
  <w:style w:type="character" w:customStyle="1" w:styleId="ListLabel2">
    <w:name w:val="ListLabel 2"/>
    <w:qFormat/>
    <w:rPr>
      <w:color w:val="2E74B5"/>
    </w:rPr>
  </w:style>
  <w:style w:type="character" w:customStyle="1" w:styleId="ListLabel3">
    <w:name w:val="ListLabel 3"/>
    <w:qFormat/>
    <w:rPr>
      <w:color w:val="2E74B5"/>
    </w:rPr>
  </w:style>
  <w:style w:type="character" w:customStyle="1" w:styleId="ListLabel4">
    <w:name w:val="ListLabel 4"/>
    <w:qFormat/>
    <w:rPr>
      <w:color w:val="2E74B5"/>
    </w:rPr>
  </w:style>
  <w:style w:type="character" w:customStyle="1" w:styleId="ListLabel5">
    <w:name w:val="ListLabel 5"/>
    <w:qFormat/>
    <w:rPr>
      <w:color w:val="2E74B5"/>
    </w:rPr>
  </w:style>
  <w:style w:type="character" w:customStyle="1" w:styleId="ListLabel6">
    <w:name w:val="ListLabel 6"/>
    <w:qFormat/>
    <w:rPr>
      <w:color w:val="2E74B5"/>
    </w:rPr>
  </w:style>
  <w:style w:type="character" w:customStyle="1" w:styleId="ListLabel7">
    <w:name w:val="ListLabel 7"/>
    <w:qFormat/>
    <w:rPr>
      <w:color w:val="2E74B5"/>
    </w:rPr>
  </w:style>
  <w:style w:type="character" w:customStyle="1" w:styleId="ListLabel8">
    <w:name w:val="ListLabel 8"/>
    <w:qFormat/>
    <w:rPr>
      <w:color w:val="2E74B5"/>
    </w:rPr>
  </w:style>
  <w:style w:type="character" w:customStyle="1" w:styleId="ListLabel9">
    <w:name w:val="ListLabel 9"/>
    <w:qFormat/>
    <w:rPr>
      <w:color w:val="2E74B5"/>
    </w:rPr>
  </w:style>
  <w:style w:type="character" w:customStyle="1" w:styleId="ListLabel10">
    <w:name w:val="ListLabel 10"/>
    <w:qFormat/>
    <w:rPr>
      <w:color w:val="2E74B5"/>
    </w:rPr>
  </w:style>
  <w:style w:type="character" w:customStyle="1" w:styleId="ListLabel11">
    <w:name w:val="ListLabel 11"/>
    <w:qFormat/>
    <w:rPr>
      <w:color w:val="2E74B5"/>
    </w:rPr>
  </w:style>
  <w:style w:type="character" w:customStyle="1" w:styleId="ListLabel12">
    <w:name w:val="ListLabel 12"/>
    <w:qFormat/>
    <w:rPr>
      <w:color w:val="2E74B5"/>
    </w:rPr>
  </w:style>
  <w:style w:type="character" w:customStyle="1" w:styleId="ListLabel13">
    <w:name w:val="ListLabel 13"/>
    <w:qFormat/>
    <w:rPr>
      <w:color w:val="2E74B5"/>
    </w:rPr>
  </w:style>
  <w:style w:type="character" w:customStyle="1" w:styleId="ListLabel14">
    <w:name w:val="ListLabel 14"/>
    <w:qFormat/>
    <w:rPr>
      <w:color w:val="2E74B5"/>
    </w:rPr>
  </w:style>
  <w:style w:type="character" w:customStyle="1" w:styleId="ListLabel15">
    <w:name w:val="ListLabel 15"/>
    <w:qFormat/>
    <w:rPr>
      <w:color w:val="2E74B5"/>
    </w:rPr>
  </w:style>
  <w:style w:type="character" w:customStyle="1" w:styleId="ListLabel16">
    <w:name w:val="ListLabel 16"/>
    <w:qFormat/>
    <w:rPr>
      <w:color w:val="2E74B5"/>
    </w:rPr>
  </w:style>
  <w:style w:type="character" w:customStyle="1" w:styleId="ListLabel17">
    <w:name w:val="ListLabel 17"/>
    <w:qFormat/>
    <w:rPr>
      <w:color w:val="2E74B5"/>
    </w:rPr>
  </w:style>
  <w:style w:type="character" w:customStyle="1" w:styleId="ListLabel18">
    <w:name w:val="ListLabel 18"/>
    <w:qFormat/>
    <w:rPr>
      <w:color w:val="2E74B5"/>
    </w:rPr>
  </w:style>
  <w:style w:type="character" w:customStyle="1" w:styleId="ListLabel19">
    <w:name w:val="ListLabel 19"/>
    <w:qFormat/>
    <w:rPr>
      <w:color w:val="2E74B5"/>
    </w:rPr>
  </w:style>
  <w:style w:type="character" w:customStyle="1" w:styleId="ListLabel20">
    <w:name w:val="ListLabel 20"/>
    <w:qFormat/>
    <w:rPr>
      <w:color w:val="2E74B5"/>
    </w:rPr>
  </w:style>
  <w:style w:type="character" w:customStyle="1" w:styleId="ListLabel21">
    <w:name w:val="ListLabel 21"/>
    <w:qFormat/>
    <w:rPr>
      <w:color w:val="2E74B5"/>
    </w:rPr>
  </w:style>
  <w:style w:type="character" w:customStyle="1" w:styleId="ListLabel22">
    <w:name w:val="ListLabel 22"/>
    <w:qFormat/>
    <w:rPr>
      <w:color w:val="2E74B5"/>
    </w:rPr>
  </w:style>
  <w:style w:type="character" w:customStyle="1" w:styleId="ListLabel23">
    <w:name w:val="ListLabel 23"/>
    <w:qFormat/>
    <w:rPr>
      <w:color w:val="2E74B5"/>
    </w:rPr>
  </w:style>
  <w:style w:type="character" w:customStyle="1" w:styleId="ListLabel24">
    <w:name w:val="ListLabel 24"/>
    <w:qFormat/>
    <w:rPr>
      <w:color w:val="2E74B5"/>
    </w:rPr>
  </w:style>
  <w:style w:type="character" w:customStyle="1" w:styleId="ListLabel25">
    <w:name w:val="ListLabel 25"/>
    <w:qFormat/>
    <w:rPr>
      <w:color w:val="2E74B5"/>
    </w:rPr>
  </w:style>
  <w:style w:type="character" w:customStyle="1" w:styleId="ListLabel26">
    <w:name w:val="ListLabel 26"/>
    <w:qFormat/>
    <w:rPr>
      <w:color w:val="2E74B5"/>
    </w:rPr>
  </w:style>
  <w:style w:type="character" w:customStyle="1" w:styleId="ListLabel27">
    <w:name w:val="ListLabel 27"/>
    <w:qFormat/>
    <w:rPr>
      <w:color w:val="2E74B5"/>
    </w:rPr>
  </w:style>
  <w:style w:type="character" w:customStyle="1" w:styleId="ListLabel28">
    <w:name w:val="ListLabel 28"/>
    <w:qFormat/>
    <w:rPr>
      <w:color w:val="2E74B5"/>
    </w:rPr>
  </w:style>
  <w:style w:type="character" w:customStyle="1" w:styleId="ListLabel29">
    <w:name w:val="ListLabel 29"/>
    <w:qFormat/>
    <w:rPr>
      <w:color w:val="2E74B5"/>
    </w:rPr>
  </w:style>
  <w:style w:type="character" w:customStyle="1" w:styleId="ListLabel30">
    <w:name w:val="ListLabel 30"/>
    <w:qFormat/>
    <w:rPr>
      <w:color w:val="2E74B5"/>
    </w:rPr>
  </w:style>
  <w:style w:type="character" w:customStyle="1" w:styleId="ListLabel31">
    <w:name w:val="ListLabel 31"/>
    <w:qFormat/>
    <w:rPr>
      <w:color w:val="2E74B5"/>
    </w:rPr>
  </w:style>
  <w:style w:type="character" w:customStyle="1" w:styleId="ListLabel32">
    <w:name w:val="ListLabel 32"/>
    <w:qFormat/>
    <w:rPr>
      <w:color w:val="2E74B5"/>
    </w:rPr>
  </w:style>
  <w:style w:type="character" w:customStyle="1" w:styleId="ListLabel33">
    <w:name w:val="ListLabel 33"/>
    <w:qFormat/>
    <w:rPr>
      <w:color w:val="2E74B5"/>
    </w:rPr>
  </w:style>
  <w:style w:type="character" w:customStyle="1" w:styleId="ListLabel34">
    <w:name w:val="ListLabel 34"/>
    <w:qFormat/>
    <w:rPr>
      <w:color w:val="2E74B5"/>
    </w:rPr>
  </w:style>
  <w:style w:type="character" w:customStyle="1" w:styleId="ListLabel35">
    <w:name w:val="ListLabel 35"/>
    <w:qFormat/>
    <w:rPr>
      <w:color w:val="2E74B5"/>
    </w:rPr>
  </w:style>
  <w:style w:type="character" w:customStyle="1" w:styleId="ListLabel36">
    <w:name w:val="ListLabel 36"/>
    <w:qFormat/>
    <w:rPr>
      <w:color w:val="2E74B5"/>
    </w:rPr>
  </w:style>
  <w:style w:type="character" w:customStyle="1" w:styleId="ListLabel37">
    <w:name w:val="ListLabel 37"/>
    <w:qFormat/>
    <w:rPr>
      <w:rFonts w:eastAsia="Arial" w:cs="Arial"/>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Symbol"/>
      <w:color w:val="2E74B5"/>
    </w:rPr>
  </w:style>
  <w:style w:type="character" w:customStyle="1" w:styleId="ListLabel42">
    <w:name w:val="ListLabel 42"/>
    <w:qFormat/>
    <w:rPr>
      <w:rFonts w:cs="Courier New"/>
      <w:color w:val="2E74B5"/>
    </w:rPr>
  </w:style>
  <w:style w:type="character" w:customStyle="1" w:styleId="ListLabel43">
    <w:name w:val="ListLabel 43"/>
    <w:qFormat/>
    <w:rPr>
      <w:rFonts w:cs="Wingdings"/>
      <w:color w:val="2E74B5"/>
    </w:rPr>
  </w:style>
  <w:style w:type="character" w:customStyle="1" w:styleId="ListLabel44">
    <w:name w:val="ListLabel 44"/>
    <w:qFormat/>
    <w:rPr>
      <w:rFonts w:cs="Symbol"/>
      <w:color w:val="2E74B5"/>
    </w:rPr>
  </w:style>
  <w:style w:type="character" w:customStyle="1" w:styleId="ListLabel45">
    <w:name w:val="ListLabel 45"/>
    <w:qFormat/>
    <w:rPr>
      <w:rFonts w:cs="Courier New"/>
      <w:color w:val="2E74B5"/>
    </w:rPr>
  </w:style>
  <w:style w:type="character" w:customStyle="1" w:styleId="ListLabel46">
    <w:name w:val="ListLabel 46"/>
    <w:qFormat/>
    <w:rPr>
      <w:rFonts w:cs="Wingdings"/>
      <w:color w:val="2E74B5"/>
    </w:rPr>
  </w:style>
  <w:style w:type="character" w:customStyle="1" w:styleId="ListLabel47">
    <w:name w:val="ListLabel 47"/>
    <w:qFormat/>
    <w:rPr>
      <w:rFonts w:cs="Symbol"/>
      <w:color w:val="2E74B5"/>
    </w:rPr>
  </w:style>
  <w:style w:type="character" w:customStyle="1" w:styleId="ListLabel48">
    <w:name w:val="ListLabel 48"/>
    <w:qFormat/>
    <w:rPr>
      <w:rFonts w:cs="Courier New"/>
      <w:color w:val="2E74B5"/>
    </w:rPr>
  </w:style>
  <w:style w:type="character" w:customStyle="1" w:styleId="ListLabel49">
    <w:name w:val="ListLabel 49"/>
    <w:qFormat/>
    <w:rPr>
      <w:rFonts w:cs="Wingdings"/>
      <w:color w:val="2E74B5"/>
    </w:rPr>
  </w:style>
  <w:style w:type="character" w:customStyle="1" w:styleId="ListLabel50">
    <w:name w:val="ListLabel 50"/>
    <w:qFormat/>
    <w:rPr>
      <w:rFonts w:cs="Aria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ascii="Times New Roman" w:hAnsi="Times New Roman"/>
      <w:sz w:val="24"/>
      <w:szCs w:val="24"/>
      <w:lang w:val="ro-RO"/>
    </w:rPr>
  </w:style>
  <w:style w:type="character" w:customStyle="1" w:styleId="ListLabel60">
    <w:name w:val="ListLabel 60"/>
    <w:qFormat/>
    <w:rPr>
      <w:rFonts w:ascii="Times New Roman" w:hAnsi="Times New Roman"/>
      <w:sz w:val="24"/>
      <w:szCs w:val="24"/>
      <w:lang w:val="ro-RO"/>
    </w:rPr>
  </w:style>
  <w:style w:type="character" w:customStyle="1" w:styleId="ListLabel61">
    <w:name w:val="ListLabel 61"/>
    <w:qFormat/>
    <w:rPr>
      <w:rFonts w:cs="Symbol"/>
      <w:color w:val="2E74B5"/>
    </w:rPr>
  </w:style>
  <w:style w:type="character" w:customStyle="1" w:styleId="ListLabel62">
    <w:name w:val="ListLabel 62"/>
    <w:qFormat/>
    <w:rPr>
      <w:rFonts w:cs="Courier New"/>
      <w:color w:val="2E74B5"/>
    </w:rPr>
  </w:style>
  <w:style w:type="character" w:customStyle="1" w:styleId="ListLabel63">
    <w:name w:val="ListLabel 63"/>
    <w:qFormat/>
    <w:rPr>
      <w:rFonts w:cs="Wingdings"/>
      <w:color w:val="2E74B5"/>
    </w:rPr>
  </w:style>
  <w:style w:type="character" w:customStyle="1" w:styleId="ListLabel64">
    <w:name w:val="ListLabel 64"/>
    <w:qFormat/>
    <w:rPr>
      <w:rFonts w:cs="Symbol"/>
      <w:color w:val="2E74B5"/>
    </w:rPr>
  </w:style>
  <w:style w:type="character" w:customStyle="1" w:styleId="ListLabel65">
    <w:name w:val="ListLabel 65"/>
    <w:qFormat/>
    <w:rPr>
      <w:rFonts w:cs="Courier New"/>
      <w:color w:val="2E74B5"/>
    </w:rPr>
  </w:style>
  <w:style w:type="character" w:customStyle="1" w:styleId="ListLabel66">
    <w:name w:val="ListLabel 66"/>
    <w:qFormat/>
    <w:rPr>
      <w:rFonts w:cs="Wingdings"/>
      <w:color w:val="2E74B5"/>
    </w:rPr>
  </w:style>
  <w:style w:type="character" w:customStyle="1" w:styleId="ListLabel67">
    <w:name w:val="ListLabel 67"/>
    <w:qFormat/>
    <w:rPr>
      <w:rFonts w:cs="Symbol"/>
      <w:color w:val="2E74B5"/>
    </w:rPr>
  </w:style>
  <w:style w:type="character" w:customStyle="1" w:styleId="ListLabel68">
    <w:name w:val="ListLabel 68"/>
    <w:qFormat/>
    <w:rPr>
      <w:rFonts w:cs="Courier New"/>
      <w:color w:val="2E74B5"/>
    </w:rPr>
  </w:style>
  <w:style w:type="character" w:customStyle="1" w:styleId="ListLabel69">
    <w:name w:val="ListLabel 69"/>
    <w:qFormat/>
    <w:rPr>
      <w:rFonts w:cs="Wingdings"/>
      <w:color w:val="2E74B5"/>
    </w:rPr>
  </w:style>
  <w:style w:type="character" w:customStyle="1" w:styleId="ListLabel70">
    <w:name w:val="ListLabel 70"/>
    <w:qFormat/>
    <w:rPr>
      <w:rFonts w:cs="Aria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ascii="Times New Roman" w:hAnsi="Times New Roman"/>
      <w:sz w:val="24"/>
      <w:szCs w:val="24"/>
      <w:lang w:val="ro-RO"/>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
    <w:qFormat/>
    <w:pPr>
      <w:pBdr>
        <w:left w:val="double" w:sz="18" w:space="4" w:color="1F4E79"/>
      </w:pBdr>
      <w:spacing w:after="0" w:line="420" w:lineRule="exact"/>
    </w:pPr>
    <w:rPr>
      <w:rFonts w:asciiTheme="majorHAnsi" w:eastAsiaTheme="majorEastAsia" w:hAnsiTheme="majorHAnsi" w:cstheme="majorBidi"/>
      <w:caps/>
      <w:color w:val="1F4E79" w:themeColor="accent1" w:themeShade="80"/>
      <w:kern w:val="2"/>
      <w:sz w:val="38"/>
    </w:rPr>
  </w:style>
  <w:style w:type="paragraph" w:styleId="Subtitle">
    <w:name w:val="Subtitle"/>
    <w:basedOn w:val="Normal"/>
    <w:next w:val="Normal"/>
    <w:link w:val="SubtitleChar"/>
    <w:uiPriority w:val="2"/>
    <w:qFormat/>
    <w:rsid w:val="008D5E06"/>
    <w:pPr>
      <w:pBdr>
        <w:left w:val="double" w:sz="18" w:space="4" w:color="1F4E79"/>
      </w:pBdr>
      <w:spacing w:before="80" w:after="0" w:line="280" w:lineRule="exact"/>
    </w:pPr>
    <w:rPr>
      <w:b/>
      <w:bCs/>
      <w:color w:val="2E74B5" w:themeColor="accent1" w:themeShade="BF"/>
      <w:sz w:val="24"/>
    </w:rPr>
  </w:style>
  <w:style w:type="paragraph" w:customStyle="1" w:styleId="TipText">
    <w:name w:val="Tip Text"/>
    <w:basedOn w:val="Normal"/>
    <w:uiPriority w:val="19"/>
    <w:qFormat/>
    <w:rsid w:val="008D5E06"/>
    <w:pPr>
      <w:spacing w:after="160" w:line="264" w:lineRule="auto"/>
      <w:ind w:right="576"/>
    </w:pPr>
    <w:rPr>
      <w:i/>
      <w:iCs/>
      <w:color w:val="595959" w:themeColor="text1" w:themeTint="A6"/>
      <w:sz w:val="16"/>
    </w:rPr>
  </w:style>
  <w:style w:type="paragraph" w:styleId="ListBullet">
    <w:name w:val="List Bullet"/>
    <w:basedOn w:val="Normal"/>
    <w:uiPriority w:val="11"/>
    <w:unhideWhenUsed/>
    <w:qFormat/>
    <w:p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color w:val="1F4E79" w:themeColor="accent1" w:themeShade="80"/>
      <w:sz w:val="20"/>
    </w:rPr>
  </w:style>
  <w:style w:type="paragraph" w:styleId="IntenseQuote">
    <w:name w:val="Intense Quote"/>
    <w:basedOn w:val="Normal"/>
    <w:next w:val="Normal"/>
    <w:link w:val="IntenseQuoteChar"/>
    <w:uiPriority w:val="30"/>
    <w:semiHidden/>
    <w:unhideWhenUsed/>
    <w:qFormat/>
    <w:rsid w:val="008D5E06"/>
    <w:pPr>
      <w:pBdr>
        <w:top w:val="single" w:sz="4" w:space="10" w:color="2E74B5"/>
        <w:bottom w:val="single" w:sz="4" w:space="10" w:color="2E74B5"/>
      </w:pBdr>
      <w:spacing w:before="360" w:after="360"/>
      <w:ind w:left="864" w:right="864"/>
      <w:jc w:val="center"/>
    </w:pPr>
    <w:rPr>
      <w:i/>
      <w:iCs/>
      <w:color w:val="2E74B5" w:themeColor="accent1" w:themeShade="BF"/>
    </w:rPr>
  </w:style>
  <w:style w:type="paragraph" w:styleId="BlockText">
    <w:name w:val="Block Text"/>
    <w:basedOn w:val="Normal"/>
    <w:uiPriority w:val="99"/>
    <w:semiHidden/>
    <w:unhideWhenUsed/>
    <w:qFormat/>
    <w:rsid w:val="008D5E06"/>
    <w:pPr>
      <w:pBdr>
        <w:top w:val="single" w:sz="2" w:space="10" w:color="2E74B5"/>
        <w:left w:val="single" w:sz="2" w:space="10" w:color="2E74B5"/>
        <w:bottom w:val="single" w:sz="2" w:space="10" w:color="2E74B5"/>
        <w:right w:val="single" w:sz="2" w:space="10" w:color="2E74B5"/>
      </w:pBdr>
      <w:ind w:left="1152" w:right="1152"/>
    </w:pPr>
    <w:rPr>
      <w:rFonts w:eastAsiaTheme="minorEastAsia"/>
      <w:i/>
      <w:iCs/>
      <w:color w:val="2E74B5" w:themeColor="accent1" w:themeShade="BF"/>
    </w:rPr>
  </w:style>
  <w:style w:type="paragraph" w:styleId="ListNumber">
    <w:name w:val="List Number"/>
    <w:basedOn w:val="Normal"/>
    <w:uiPriority w:val="11"/>
    <w:qFormat/>
    <w:rsid w:val="00704472"/>
    <w:pPr>
      <w:contextualSpacing/>
    </w:pPr>
  </w:style>
  <w:style w:type="paragraph" w:styleId="ListParagraph">
    <w:name w:val="List Paragraph"/>
    <w:basedOn w:val="Normal"/>
    <w:uiPriority w:val="34"/>
    <w:unhideWhenUsed/>
    <w:qFormat/>
    <w:rsid w:val="0002410E"/>
    <w:pPr>
      <w:ind w:left="720"/>
      <w:contextualSpacing/>
    </w:pPr>
  </w:style>
  <w:style w:type="paragraph" w:customStyle="1" w:styleId="PreformattedText">
    <w:name w:val="Preformatted Text"/>
    <w:basedOn w:val="Normal"/>
    <w:qFormat/>
    <w:pPr>
      <w:spacing w:after="0"/>
    </w:pPr>
    <w:rPr>
      <w:rFonts w:ascii="Liberation Mono" w:eastAsia="MS PGothic" w:hAnsi="Liberation Mono" w:cs="Liberation Mono"/>
      <w:sz w:val="20"/>
      <w:szCs w:val="2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ipTable">
    <w:name w:val="Tip Table"/>
    <w:basedOn w:val="TableNormal"/>
    <w:uiPriority w:val="99"/>
    <w:tblPr>
      <w:tblCellMar>
        <w:top w:w="144" w:type="dxa"/>
        <w:left w:w="0" w:type="dxa"/>
        <w:right w:w="0" w:type="dxa"/>
      </w:tblCellMar>
    </w:tblPr>
    <w:tcPr>
      <w:shd w:val="clear" w:color="auto" w:fill="DEEAF6" w:themeFill="accent1" w:themeFillTint="33"/>
    </w:tcPr>
    <w:tblStylePr w:type="firstCol">
      <w:pPr>
        <w:wordWrap/>
        <w:jc w:val="center"/>
      </w:pPr>
    </w:tblStylePr>
  </w:style>
  <w:style w:type="table" w:styleId="GridTable4-Accent1">
    <w:name w:val="Grid Table 4 Accent 1"/>
    <w:basedOn w:val="TableNormal"/>
    <w:uiPriority w:val="4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ProjectScopeTable">
    <w:name w:val="Project Scope Table"/>
    <w:basedOn w:val="TableNormal"/>
    <w:uiPriority w:val="99"/>
    <w:pPr>
      <w:spacing w:before="120" w:after="120"/>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table" w:styleId="PlainTable4">
    <w:name w:val="Plain Table 4"/>
    <w:basedOn w:val="TableNormal"/>
    <w:uiPriority w:val="44"/>
    <w:rsid w:val="00083B37"/>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4</Pages>
  <Words>1017</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Mihailescu</dc:creator>
  <dc:description/>
  <cp:lastModifiedBy>Ionel Voicu</cp:lastModifiedBy>
  <cp:revision>29</cp:revision>
  <dcterms:created xsi:type="dcterms:W3CDTF">2021-03-12T05:42:00Z</dcterms:created>
  <dcterms:modified xsi:type="dcterms:W3CDTF">2021-05-11T18:00:00Z</dcterms:modified>
  <dc:language>ro-RO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ampaignTags">
    <vt:lpwstr/>
  </property>
  <property fmtid="{D5CDD505-2E9C-101B-9397-08002B2CF9AE}" pid="4" name="ContentTypeId">
    <vt:lpwstr>0x010100AA3F7D94069FF64A86F7DFF56D60E3BE</vt:lpwstr>
  </property>
  <property fmtid="{D5CDD505-2E9C-101B-9397-08002B2CF9AE}" pid="5" name="DocSecurity">
    <vt:i4>0</vt:i4>
  </property>
  <property fmtid="{D5CDD505-2E9C-101B-9397-08002B2CF9AE}" pid="6" name="FeatureTags">
    <vt:lpwstr/>
  </property>
  <property fmtid="{D5CDD505-2E9C-101B-9397-08002B2CF9AE}" pid="7" name="HyperlinksChanged">
    <vt:bool>false</vt:bool>
  </property>
  <property fmtid="{D5CDD505-2E9C-101B-9397-08002B2CF9AE}" pid="8" name="InternalTags">
    <vt:lpwstr/>
  </property>
  <property fmtid="{D5CDD505-2E9C-101B-9397-08002B2CF9AE}" pid="9" name="LinksUpToDate">
    <vt:bool>false</vt:bool>
  </property>
  <property fmtid="{D5CDD505-2E9C-101B-9397-08002B2CF9AE}" pid="10" name="LocalizationTags">
    <vt:lpwstr/>
  </property>
  <property fmtid="{D5CDD505-2E9C-101B-9397-08002B2CF9AE}" pid="11" name="ScaleCrop">
    <vt:bool>false</vt:bool>
  </property>
  <property fmtid="{D5CDD505-2E9C-101B-9397-08002B2CF9AE}" pid="12" name="ScenarioTags">
    <vt:lpwstr/>
  </property>
  <property fmtid="{D5CDD505-2E9C-101B-9397-08002B2CF9AE}" pid="13" name="ShareDoc">
    <vt:bool>false</vt:bool>
  </property>
</Properties>
</file>